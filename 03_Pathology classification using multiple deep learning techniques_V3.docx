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CF3A" w14:textId="77777777" w:rsidR="005942BB" w:rsidRPr="00FA2724" w:rsidRDefault="00BE2201" w:rsidP="00F85ED9">
      <w:pPr>
        <w:pStyle w:val="Author"/>
        <w:bidi/>
        <w:rPr>
          <w:sz w:val="40"/>
          <w:szCs w:val="40"/>
        </w:rPr>
      </w:pPr>
      <w:bookmarkStart w:id="0" w:name="_heading=h.gjdgxs" w:colFirst="0" w:colLast="0"/>
      <w:bookmarkEnd w:id="0"/>
      <w:r w:rsidRPr="00FA2724">
        <w:rPr>
          <w:sz w:val="40"/>
          <w:szCs w:val="40"/>
        </w:rPr>
        <w:t>Pathology classification analysis using multiple Deep Learning techniques</w:t>
      </w:r>
    </w:p>
    <w:p w14:paraId="2274FADE" w14:textId="275AEB4D" w:rsidR="005942BB" w:rsidRDefault="00BE2201" w:rsidP="00D10F91">
      <w:pPr>
        <w:jc w:val="both"/>
        <w:rPr>
          <w:i/>
          <w:iCs/>
          <w:sz w:val="18"/>
          <w:szCs w:val="18"/>
        </w:rPr>
      </w:pP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t xml:space="preserve">        </w:t>
      </w:r>
    </w:p>
    <w:p w14:paraId="7CC8EE3C" w14:textId="77777777" w:rsidR="005942BB" w:rsidRDefault="005942BB" w:rsidP="00F85ED9">
      <w:pPr>
        <w:jc w:val="both"/>
        <w:rPr>
          <w:i/>
          <w:iCs/>
          <w:sz w:val="18"/>
          <w:szCs w:val="18"/>
        </w:rPr>
        <w:sectPr w:rsidR="005942BB" w:rsidSect="00B4276E">
          <w:type w:val="continuous"/>
          <w:pgSz w:w="12240" w:h="15840"/>
          <w:pgMar w:top="2880" w:right="1440" w:bottom="2880" w:left="1440" w:header="720" w:footer="720" w:gutter="0"/>
          <w:cols w:space="425"/>
        </w:sectPr>
      </w:pPr>
    </w:p>
    <w:p w14:paraId="436880F6" w14:textId="77777777" w:rsidR="005942BB" w:rsidRDefault="005942BB" w:rsidP="00F85ED9">
      <w:pPr>
        <w:jc w:val="both"/>
        <w:rPr>
          <w:i/>
          <w:iCs/>
          <w:sz w:val="18"/>
          <w:szCs w:val="18"/>
        </w:rPr>
      </w:pPr>
    </w:p>
    <w:p w14:paraId="1B283F4D" w14:textId="77777777" w:rsidR="005942BB" w:rsidRDefault="005942BB" w:rsidP="00F85ED9">
      <w:pPr>
        <w:jc w:val="both"/>
        <w:rPr>
          <w:i/>
          <w:iCs/>
        </w:rPr>
      </w:pPr>
    </w:p>
    <w:p w14:paraId="72112FF5" w14:textId="77777777" w:rsidR="005942BB" w:rsidRPr="00FA2724" w:rsidRDefault="00BE2201" w:rsidP="00D10F91">
      <w:pPr>
        <w:jc w:val="both"/>
        <w:rPr>
          <w:b/>
          <w:bCs/>
          <w:i/>
          <w:iCs/>
          <w:sz w:val="24"/>
          <w:szCs w:val="24"/>
        </w:rPr>
      </w:pPr>
      <w:r w:rsidRPr="00FA2724">
        <w:rPr>
          <w:i/>
          <w:iCs/>
          <w:sz w:val="24"/>
          <w:szCs w:val="24"/>
        </w:rPr>
        <w:t>Abstract</w:t>
      </w:r>
      <w:r w:rsidRPr="00FA2724">
        <w:rPr>
          <w:sz w:val="24"/>
          <w:szCs w:val="24"/>
        </w:rPr>
        <w:t>—</w:t>
      </w:r>
      <w:r w:rsidRPr="00FA2724">
        <w:rPr>
          <w:b/>
          <w:i/>
          <w:sz w:val="24"/>
          <w:szCs w:val="24"/>
        </w:rPr>
        <w:t xml:space="preserve">There is a need for automating the classification of huge pathological image data more accurately and efficiently in the medical sector. In this paper a proposed system of neural networks with Deep Belief Network for Image feature extraction and two different algorithms namely K Nearest Neighbors(KNN) and Transfer learning algorithm based on adaptive Support Vector Machine(SVM) to classify pathological images. The proposed system will provide the complete  framework that is capable of processing graphical pathology images with better accuracy compared to the traditional neural network algorithms. </w:t>
      </w:r>
      <w:r w:rsidRPr="00FA2724">
        <w:rPr>
          <w:b/>
          <w:bCs/>
          <w:i/>
          <w:iCs/>
          <w:color w:val="202122"/>
          <w:sz w:val="24"/>
          <w:szCs w:val="24"/>
        </w:rPr>
        <w:t>Using said methodology we will store the results obtained in the testing of pathological images for pneumonia and the same results can be used for classifying the covid-19 images using the said methodology.</w:t>
      </w:r>
      <w:r w:rsidRPr="00FA2724">
        <w:rPr>
          <w:b/>
          <w:bCs/>
          <w:i/>
          <w:iCs/>
          <w:sz w:val="24"/>
          <w:szCs w:val="24"/>
        </w:rPr>
        <w:t xml:space="preserve"> </w:t>
      </w:r>
    </w:p>
    <w:p w14:paraId="1869B2AE" w14:textId="77777777" w:rsidR="005942BB" w:rsidRPr="00FA2724" w:rsidRDefault="005942BB" w:rsidP="00D10F91">
      <w:pPr>
        <w:pStyle w:val="Abstract"/>
        <w:rPr>
          <w:i/>
          <w:iCs/>
          <w:sz w:val="24"/>
          <w:szCs w:val="24"/>
        </w:rPr>
      </w:pPr>
    </w:p>
    <w:p w14:paraId="29F88D9C" w14:textId="77777777" w:rsidR="005942BB" w:rsidRPr="00FA2724" w:rsidRDefault="00BE2201" w:rsidP="00D10F91">
      <w:pPr>
        <w:jc w:val="both"/>
        <w:rPr>
          <w:sz w:val="24"/>
          <w:szCs w:val="24"/>
        </w:rPr>
      </w:pPr>
      <w:r w:rsidRPr="00FA2724">
        <w:rPr>
          <w:sz w:val="24"/>
          <w:szCs w:val="24"/>
        </w:rPr>
        <w:t>Keywords—</w:t>
      </w:r>
      <w:r w:rsidRPr="00FA2724">
        <w:rPr>
          <w:i/>
          <w:iCs/>
          <w:sz w:val="24"/>
          <w:szCs w:val="24"/>
        </w:rPr>
        <w:t>Deep Belief Network, SVM, KNN, Deep learning</w:t>
      </w:r>
    </w:p>
    <w:p w14:paraId="3F5D6FB1" w14:textId="77777777" w:rsidR="005942BB" w:rsidRPr="00FA2724" w:rsidRDefault="005942BB" w:rsidP="00D10F91">
      <w:pPr>
        <w:pStyle w:val="Keywords"/>
        <w:rPr>
          <w:sz w:val="24"/>
          <w:szCs w:val="24"/>
        </w:rPr>
      </w:pPr>
    </w:p>
    <w:p w14:paraId="7E92A0DB" w14:textId="77777777" w:rsidR="005942BB" w:rsidRPr="00FA2724" w:rsidRDefault="00BE2201" w:rsidP="00D10F91">
      <w:pPr>
        <w:pStyle w:val="Heading1"/>
        <w:rPr>
          <w:sz w:val="24"/>
          <w:szCs w:val="24"/>
        </w:rPr>
      </w:pPr>
      <w:r w:rsidRPr="00FA2724">
        <w:rPr>
          <w:sz w:val="24"/>
          <w:szCs w:val="24"/>
        </w:rPr>
        <w:t xml:space="preserve">Introduction </w:t>
      </w:r>
    </w:p>
    <w:p w14:paraId="6BB58194" w14:textId="77777777" w:rsidR="00D10F91" w:rsidRDefault="00BE2201" w:rsidP="00D10F91">
      <w:pPr>
        <w:jc w:val="both"/>
        <w:rPr>
          <w:sz w:val="24"/>
          <w:szCs w:val="24"/>
        </w:rPr>
      </w:pPr>
      <w:r w:rsidRPr="00FA2724">
        <w:rPr>
          <w:sz w:val="24"/>
          <w:szCs w:val="24"/>
        </w:rPr>
        <w:t xml:space="preserve">Over the previous few a long time, the speedy population growth has made early detection of sickness an essential topic in clinical studies. Many researchers had been capable of create packages to come across and are expecting ailment the use of open-source datasets that are made </w:t>
      </w:r>
    </w:p>
    <w:p w14:paraId="7DFF7983" w14:textId="77777777" w:rsidR="00D10F91" w:rsidRDefault="00D10F91" w:rsidP="00D10F91">
      <w:pPr>
        <w:jc w:val="both"/>
        <w:rPr>
          <w:sz w:val="24"/>
          <w:szCs w:val="24"/>
        </w:rPr>
      </w:pPr>
    </w:p>
    <w:p w14:paraId="35607F38" w14:textId="4CE59CDC" w:rsidR="00FA2724" w:rsidRDefault="00BE2201" w:rsidP="00D10F91">
      <w:pPr>
        <w:jc w:val="both"/>
        <w:rPr>
          <w:sz w:val="24"/>
          <w:szCs w:val="24"/>
        </w:rPr>
      </w:pPr>
      <w:r w:rsidRPr="00FA2724">
        <w:rPr>
          <w:sz w:val="24"/>
          <w:szCs w:val="24"/>
        </w:rPr>
        <w:t xml:space="preserve">available with the aid of different healthcare institutes. further, next-technology sequencing has </w:t>
      </w:r>
    </w:p>
    <w:p w14:paraId="5A31DD4E" w14:textId="64F587F9" w:rsidR="005942BB" w:rsidRPr="00FA2724" w:rsidRDefault="00BE2201" w:rsidP="00D10F91">
      <w:pPr>
        <w:jc w:val="both"/>
        <w:rPr>
          <w:sz w:val="24"/>
          <w:szCs w:val="24"/>
        </w:rPr>
      </w:pPr>
      <w:r w:rsidRPr="00FA2724">
        <w:rPr>
          <w:sz w:val="24"/>
          <w:szCs w:val="24"/>
        </w:rPr>
        <w:t>enabled researchers to dive deeply into the complicated info of biological systems which can be evaluated mathematically to create deep gaining knowledge of models extra correctly for class and selection purposes. The chance of loss of life from serious illnesses like cancer is growing exponentially because the population grows. A device that assists clinical personnel in sickness diagnosis, affords dependable, green, and fast response, and reduces the risk of fatalities. The proposed version is designed to enhance present day category and characteristic extraction methods in pathology photographs. The more recent transfer gaining knowledge of based technique has outperformed the traditional neural education techniques and is stated to be more correct in detecting the disorder at an in advance level. This study compares the accuracy of neural schooling strategies on various datasets to discover the satisfactory appropriate algorithm for the class of medical pix. This observe additionally objectives to automate the classification method of the pathology photographs generated by the scientific institutes more correctly in comparison to the traditional CNN strategies with the aid of using Adaptive guide Vector device-primarily based on gaining knowledge of pre-trained model to improve the results of the newly trained model.</w:t>
      </w:r>
    </w:p>
    <w:p w14:paraId="4603DAF8" w14:textId="77777777" w:rsidR="005942BB" w:rsidRPr="00FA2724" w:rsidRDefault="00BE2201" w:rsidP="00D10F91">
      <w:pPr>
        <w:pStyle w:val="Heading1"/>
        <w:rPr>
          <w:sz w:val="24"/>
          <w:szCs w:val="24"/>
        </w:rPr>
      </w:pPr>
      <w:r w:rsidRPr="00FA2724">
        <w:rPr>
          <w:sz w:val="24"/>
          <w:szCs w:val="24"/>
        </w:rPr>
        <w:lastRenderedPageBreak/>
        <w:t>Literature Review</w:t>
      </w:r>
    </w:p>
    <w:p w14:paraId="5DEB98D5" w14:textId="3C3E6953" w:rsidR="005942BB" w:rsidRPr="00AE0F31" w:rsidRDefault="00AE0F31" w:rsidP="00D10F91">
      <w:pPr>
        <w:widowControl w:val="0"/>
        <w:numPr>
          <w:ilvl w:val="0"/>
          <w:numId w:val="8"/>
        </w:numPr>
        <w:jc w:val="both"/>
        <w:rPr>
          <w:color w:val="252525"/>
          <w:sz w:val="24"/>
          <w:szCs w:val="24"/>
          <w:highlight w:val="white"/>
        </w:rPr>
      </w:pPr>
      <w:r w:rsidRPr="00AE0F31">
        <w:rPr>
          <w:color w:val="252525"/>
          <w:sz w:val="24"/>
          <w:szCs w:val="24"/>
        </w:rPr>
        <w:t>The purposed paper su</w:t>
      </w:r>
      <w:r>
        <w:rPr>
          <w:color w:val="252525"/>
          <w:sz w:val="24"/>
          <w:szCs w:val="24"/>
        </w:rPr>
        <w:t>m</w:t>
      </w:r>
      <w:r w:rsidRPr="00AE0F31">
        <w:rPr>
          <w:color w:val="252525"/>
          <w:sz w:val="24"/>
          <w:szCs w:val="24"/>
        </w:rPr>
        <w:t>mari</w:t>
      </w:r>
      <w:r>
        <w:rPr>
          <w:color w:val="252525"/>
          <w:sz w:val="24"/>
          <w:szCs w:val="24"/>
        </w:rPr>
        <w:t>z</w:t>
      </w:r>
      <w:r w:rsidRPr="00AE0F31">
        <w:rPr>
          <w:color w:val="252525"/>
          <w:sz w:val="24"/>
          <w:szCs w:val="24"/>
        </w:rPr>
        <w:t>ed the different ways in which AI-based cancer prediction models could go. There is space for progress in the early detection of head and neck cancers, as there has been little study done on these two malignancies due to a lack of data sets.</w:t>
      </w:r>
    </w:p>
    <w:p w14:paraId="415B622E" w14:textId="77777777" w:rsidR="00AE0F31" w:rsidRPr="00AE0F31" w:rsidRDefault="00AE0F31" w:rsidP="00AE0F31">
      <w:pPr>
        <w:widowControl w:val="0"/>
        <w:jc w:val="both"/>
        <w:rPr>
          <w:color w:val="252525"/>
          <w:sz w:val="24"/>
          <w:szCs w:val="24"/>
          <w:highlight w:val="white"/>
        </w:rPr>
      </w:pPr>
    </w:p>
    <w:p w14:paraId="38E24FD0" w14:textId="464E8D06" w:rsidR="005942BB" w:rsidRDefault="00BE2201" w:rsidP="00D10F91">
      <w:pPr>
        <w:widowControl w:val="0"/>
        <w:numPr>
          <w:ilvl w:val="0"/>
          <w:numId w:val="8"/>
        </w:numPr>
        <w:jc w:val="both"/>
        <w:rPr>
          <w:sz w:val="24"/>
          <w:szCs w:val="24"/>
        </w:rPr>
      </w:pPr>
      <w:r w:rsidRPr="00AE0F31">
        <w:rPr>
          <w:sz w:val="24"/>
          <w:szCs w:val="24"/>
        </w:rPr>
        <w:t xml:space="preserve">proposed that the accuracy of voice pathology systems is commonly utilized as an important criterion for evaluating them. </w:t>
      </w:r>
      <w:r w:rsidR="00AE0F31" w:rsidRPr="00AE0F31">
        <w:rPr>
          <w:sz w:val="24"/>
          <w:szCs w:val="24"/>
        </w:rPr>
        <w:t>As a result, the researchers employed this performance evaluation in this work to compare the proposed OSELM model to current methods in vocal pathology systems that also utili</w:t>
      </w:r>
      <w:r w:rsidR="00AE0F31">
        <w:rPr>
          <w:sz w:val="24"/>
          <w:szCs w:val="24"/>
        </w:rPr>
        <w:t>z</w:t>
      </w:r>
      <w:r w:rsidR="00AE0F31" w:rsidRPr="00AE0F31">
        <w:rPr>
          <w:sz w:val="24"/>
          <w:szCs w:val="24"/>
        </w:rPr>
        <w:t>ed SVD voice samples.</w:t>
      </w:r>
    </w:p>
    <w:p w14:paraId="4E84F0DA" w14:textId="77777777" w:rsidR="00AE0F31" w:rsidRPr="00AE0F31" w:rsidRDefault="00AE0F31" w:rsidP="00AE0F31">
      <w:pPr>
        <w:widowControl w:val="0"/>
        <w:jc w:val="both"/>
        <w:rPr>
          <w:sz w:val="24"/>
          <w:szCs w:val="24"/>
        </w:rPr>
      </w:pPr>
    </w:p>
    <w:p w14:paraId="309647B4" w14:textId="17890982" w:rsidR="005942BB" w:rsidRDefault="00B86830" w:rsidP="00D10F91">
      <w:pPr>
        <w:widowControl w:val="0"/>
        <w:numPr>
          <w:ilvl w:val="0"/>
          <w:numId w:val="8"/>
        </w:numPr>
        <w:jc w:val="both"/>
        <w:rPr>
          <w:sz w:val="24"/>
          <w:szCs w:val="24"/>
        </w:rPr>
      </w:pPr>
      <w:r w:rsidRPr="00B86830">
        <w:rPr>
          <w:sz w:val="24"/>
          <w:szCs w:val="24"/>
        </w:rPr>
        <w:t>In the proposed study, the Deep Belief Network, a new patch-based deep learning algorithm, is utili</w:t>
      </w:r>
      <w:r>
        <w:rPr>
          <w:sz w:val="24"/>
          <w:szCs w:val="24"/>
        </w:rPr>
        <w:t>z</w:t>
      </w:r>
      <w:r w:rsidRPr="00B86830">
        <w:rPr>
          <w:sz w:val="24"/>
          <w:szCs w:val="24"/>
        </w:rPr>
        <w:t>ed to detect and categori</w:t>
      </w:r>
      <w:r>
        <w:rPr>
          <w:sz w:val="24"/>
          <w:szCs w:val="24"/>
        </w:rPr>
        <w:t>z</w:t>
      </w:r>
      <w:r w:rsidRPr="00B86830">
        <w:rPr>
          <w:sz w:val="24"/>
          <w:szCs w:val="24"/>
        </w:rPr>
        <w:t>e breast cancer on histopathology images (DBN). By creating equal-sized patches of pictures, the recommended model learns the properties automatically. This reduces the computing cost while also increasing the accuracy of binary categorization.</w:t>
      </w:r>
    </w:p>
    <w:p w14:paraId="1A9CFC95" w14:textId="77777777" w:rsidR="000B6D3F" w:rsidRPr="000B6D3F" w:rsidRDefault="000B6D3F" w:rsidP="000B6D3F">
      <w:pPr>
        <w:widowControl w:val="0"/>
        <w:jc w:val="both"/>
        <w:rPr>
          <w:sz w:val="24"/>
          <w:szCs w:val="24"/>
        </w:rPr>
      </w:pPr>
    </w:p>
    <w:p w14:paraId="7402E6B2" w14:textId="2E8C5884" w:rsidR="005942BB" w:rsidRDefault="003150DD" w:rsidP="00D10F91">
      <w:pPr>
        <w:widowControl w:val="0"/>
        <w:numPr>
          <w:ilvl w:val="0"/>
          <w:numId w:val="8"/>
        </w:numPr>
        <w:jc w:val="both"/>
        <w:rPr>
          <w:sz w:val="24"/>
          <w:szCs w:val="24"/>
        </w:rPr>
      </w:pPr>
      <w:r w:rsidRPr="003150DD">
        <w:rPr>
          <w:sz w:val="24"/>
          <w:szCs w:val="24"/>
        </w:rPr>
        <w:t>proposed a framework for histopathology photo categorization based on self-supervision tasks to solve the issue of restricted annotations in the field of computational pathology. Despite being simple and easy to implement, the data show that pathology-specific tasks can outperform generative approaches.</w:t>
      </w:r>
    </w:p>
    <w:p w14:paraId="592C89AE" w14:textId="77777777" w:rsidR="003150DD" w:rsidRPr="003150DD" w:rsidRDefault="003150DD" w:rsidP="003150DD">
      <w:pPr>
        <w:widowControl w:val="0"/>
        <w:jc w:val="both"/>
        <w:rPr>
          <w:sz w:val="24"/>
          <w:szCs w:val="24"/>
        </w:rPr>
      </w:pPr>
    </w:p>
    <w:p w14:paraId="303CC815" w14:textId="5AF90526" w:rsidR="005942BB" w:rsidRDefault="003150DD" w:rsidP="00D10F91">
      <w:pPr>
        <w:widowControl w:val="0"/>
        <w:numPr>
          <w:ilvl w:val="0"/>
          <w:numId w:val="8"/>
        </w:numPr>
        <w:jc w:val="both"/>
        <w:rPr>
          <w:sz w:val="24"/>
          <w:szCs w:val="24"/>
        </w:rPr>
      </w:pPr>
      <w:r w:rsidRPr="003150DD">
        <w:rPr>
          <w:sz w:val="24"/>
          <w:szCs w:val="24"/>
        </w:rPr>
        <w:t xml:space="preserve"> proposed study that mainly incorporates proposed machine learning algorithms based on </w:t>
      </w:r>
      <w:r w:rsidRPr="003150DD">
        <w:rPr>
          <w:sz w:val="24"/>
          <w:szCs w:val="24"/>
        </w:rPr>
        <w:t>microarray and NGS data. Further research could focus on how microRNAs can help in cancer diagnosis and prognosis.</w:t>
      </w:r>
    </w:p>
    <w:p w14:paraId="1E475F58" w14:textId="77777777" w:rsidR="003150DD" w:rsidRPr="003150DD" w:rsidRDefault="003150DD" w:rsidP="003150DD">
      <w:pPr>
        <w:widowControl w:val="0"/>
        <w:jc w:val="both"/>
        <w:rPr>
          <w:sz w:val="24"/>
          <w:szCs w:val="24"/>
        </w:rPr>
      </w:pPr>
    </w:p>
    <w:p w14:paraId="47549653" w14:textId="7DD3681B" w:rsidR="005942BB" w:rsidRDefault="003150DD" w:rsidP="00D10F91">
      <w:pPr>
        <w:widowControl w:val="0"/>
        <w:numPr>
          <w:ilvl w:val="0"/>
          <w:numId w:val="8"/>
        </w:numPr>
        <w:jc w:val="both"/>
        <w:rPr>
          <w:sz w:val="24"/>
          <w:szCs w:val="24"/>
        </w:rPr>
      </w:pPr>
      <w:r w:rsidRPr="003150DD">
        <w:rPr>
          <w:sz w:val="24"/>
          <w:szCs w:val="24"/>
        </w:rPr>
        <w:t>The said work proposed a single framework for combining radiology and pathology imaging. Regions of interest in pathology and radiology images are separated to allow extracting unique features easier. In this study, pictures for radiology and pathology are processed utili</w:t>
      </w:r>
      <w:r>
        <w:rPr>
          <w:sz w:val="24"/>
          <w:szCs w:val="24"/>
        </w:rPr>
        <w:t>z</w:t>
      </w:r>
      <w:r w:rsidRPr="003150DD">
        <w:rPr>
          <w:sz w:val="24"/>
          <w:szCs w:val="24"/>
        </w:rPr>
        <w:t>ing a separate image processing pipeline. The photos are gathered, and the task-specific structures are extracted. It is then fed into a pre-trained version of Inception v3 for the extraction of high-level complicated feature descriptors.</w:t>
      </w:r>
    </w:p>
    <w:p w14:paraId="43FB0805" w14:textId="77777777" w:rsidR="003150DD" w:rsidRPr="003150DD" w:rsidRDefault="003150DD" w:rsidP="003150DD">
      <w:pPr>
        <w:widowControl w:val="0"/>
        <w:jc w:val="both"/>
        <w:rPr>
          <w:sz w:val="24"/>
          <w:szCs w:val="24"/>
        </w:rPr>
      </w:pPr>
    </w:p>
    <w:p w14:paraId="148AF3FD" w14:textId="1CC7892C" w:rsidR="005942BB" w:rsidRDefault="00421135" w:rsidP="00D10F91">
      <w:pPr>
        <w:widowControl w:val="0"/>
        <w:numPr>
          <w:ilvl w:val="0"/>
          <w:numId w:val="8"/>
        </w:numPr>
        <w:jc w:val="both"/>
        <w:rPr>
          <w:sz w:val="24"/>
          <w:szCs w:val="24"/>
        </w:rPr>
      </w:pPr>
      <w:r w:rsidRPr="00421135">
        <w:rPr>
          <w:sz w:val="24"/>
          <w:szCs w:val="24"/>
        </w:rPr>
        <w:t>Proposed the work in which the DNN was used to segment cancer nodules using three-dimensional CT images. As the amount of training data increases, DNN's efficiency improves. It may be utili</w:t>
      </w:r>
      <w:r>
        <w:rPr>
          <w:sz w:val="24"/>
          <w:szCs w:val="24"/>
        </w:rPr>
        <w:t>z</w:t>
      </w:r>
      <w:r w:rsidRPr="00421135">
        <w:rPr>
          <w:sz w:val="24"/>
          <w:szCs w:val="24"/>
        </w:rPr>
        <w:t>ed to segment microscopic lung nodules and has an enhanced accuracy of 0.8119.</w:t>
      </w:r>
    </w:p>
    <w:p w14:paraId="74C0B490" w14:textId="77777777" w:rsidR="00421135" w:rsidRPr="00421135" w:rsidRDefault="00421135" w:rsidP="00421135">
      <w:pPr>
        <w:widowControl w:val="0"/>
        <w:jc w:val="both"/>
        <w:rPr>
          <w:sz w:val="24"/>
          <w:szCs w:val="24"/>
        </w:rPr>
      </w:pPr>
    </w:p>
    <w:p w14:paraId="31BEEE34" w14:textId="0459DCB2" w:rsidR="005942BB" w:rsidRPr="00FA2724" w:rsidRDefault="000E468E" w:rsidP="00D10F91">
      <w:pPr>
        <w:widowControl w:val="0"/>
        <w:numPr>
          <w:ilvl w:val="0"/>
          <w:numId w:val="8"/>
        </w:numPr>
        <w:jc w:val="both"/>
        <w:rPr>
          <w:sz w:val="24"/>
          <w:szCs w:val="24"/>
        </w:rPr>
      </w:pPr>
      <w:r w:rsidRPr="000E468E">
        <w:rPr>
          <w:sz w:val="24"/>
          <w:szCs w:val="24"/>
        </w:rPr>
        <w:t>In this proposed work deep learning-based segmentation algorithms are used because of their ability to self-learn over enormous volumes of data. To help with diagnosis and other assessments, segment the various tissues in an MR picture of a brain tum</w:t>
      </w:r>
      <w:r w:rsidR="00B56FB3">
        <w:rPr>
          <w:sz w:val="24"/>
          <w:szCs w:val="24"/>
        </w:rPr>
        <w:t>o</w:t>
      </w:r>
      <w:r w:rsidRPr="000E468E">
        <w:rPr>
          <w:sz w:val="24"/>
          <w:szCs w:val="24"/>
        </w:rPr>
        <w:t>r. There is a need for automated image segmentation of brain tum</w:t>
      </w:r>
      <w:r w:rsidR="00B56FB3">
        <w:rPr>
          <w:sz w:val="24"/>
          <w:szCs w:val="24"/>
        </w:rPr>
        <w:t>o</w:t>
      </w:r>
      <w:r w:rsidRPr="000E468E">
        <w:rPr>
          <w:sz w:val="24"/>
          <w:szCs w:val="24"/>
        </w:rPr>
        <w:t>rs because this manual technique is challenging and time-consuming.</w:t>
      </w:r>
      <w:r w:rsidR="00BE2201" w:rsidRPr="00FA2724">
        <w:rPr>
          <w:sz w:val="24"/>
          <w:szCs w:val="24"/>
        </w:rPr>
        <w:t xml:space="preserve"> </w:t>
      </w:r>
    </w:p>
    <w:p w14:paraId="0CEE25FE" w14:textId="77777777" w:rsidR="00D10F91" w:rsidRPr="00FA2724" w:rsidRDefault="00D10F91" w:rsidP="00D10F91">
      <w:pPr>
        <w:widowControl w:val="0"/>
        <w:jc w:val="both"/>
        <w:rPr>
          <w:sz w:val="24"/>
          <w:szCs w:val="24"/>
        </w:rPr>
      </w:pPr>
    </w:p>
    <w:p w14:paraId="754C23F7" w14:textId="65E4285A" w:rsidR="00FA2724" w:rsidRPr="00120565" w:rsidRDefault="00BE2201" w:rsidP="00D10F91">
      <w:pPr>
        <w:widowControl w:val="0"/>
        <w:numPr>
          <w:ilvl w:val="0"/>
          <w:numId w:val="8"/>
        </w:numPr>
        <w:jc w:val="both"/>
        <w:rPr>
          <w:sz w:val="24"/>
          <w:szCs w:val="24"/>
        </w:rPr>
      </w:pPr>
      <w:r w:rsidRPr="00120565">
        <w:rPr>
          <w:sz w:val="24"/>
          <w:szCs w:val="24"/>
        </w:rPr>
        <w:t xml:space="preserve">The proposed Deep neural networks have been demonstrated to correctly classify gliomas up to 94% of the time. </w:t>
      </w:r>
      <w:r w:rsidR="00120565" w:rsidRPr="00120565">
        <w:rPr>
          <w:sz w:val="24"/>
          <w:szCs w:val="24"/>
        </w:rPr>
        <w:t xml:space="preserve">Deep learning algorithms for </w:t>
      </w:r>
      <w:r w:rsidR="00120565" w:rsidRPr="00120565">
        <w:rPr>
          <w:sz w:val="24"/>
          <w:szCs w:val="24"/>
        </w:rPr>
        <w:lastRenderedPageBreak/>
        <w:t>MRI brain registration are still in the early phases of development, and there is no consensus on the best methods. Despite the fact that segmentation is gaining popularity, it still suffers from a shortage of sufficient training data as well as uneven data.</w:t>
      </w:r>
    </w:p>
    <w:p w14:paraId="7D8F1601" w14:textId="77777777" w:rsidR="00FA2724" w:rsidRPr="00FA2724" w:rsidRDefault="00FA2724" w:rsidP="00D10F91">
      <w:pPr>
        <w:widowControl w:val="0"/>
        <w:jc w:val="both"/>
        <w:rPr>
          <w:sz w:val="24"/>
          <w:szCs w:val="24"/>
        </w:rPr>
      </w:pPr>
    </w:p>
    <w:p w14:paraId="753ECDDC" w14:textId="42E0F13E" w:rsidR="005942BB" w:rsidRDefault="00372547" w:rsidP="00D10F91">
      <w:pPr>
        <w:widowControl w:val="0"/>
        <w:numPr>
          <w:ilvl w:val="0"/>
          <w:numId w:val="8"/>
        </w:numPr>
        <w:jc w:val="both"/>
        <w:rPr>
          <w:sz w:val="24"/>
          <w:szCs w:val="24"/>
        </w:rPr>
      </w:pPr>
      <w:r w:rsidRPr="00372547">
        <w:rPr>
          <w:sz w:val="24"/>
          <w:szCs w:val="24"/>
        </w:rPr>
        <w:t>The proposed research uses traditional logistic regression, multi-factor analysis, and AI-assisted analysis. Deep learning-based cancer detection algorithms are being researched. These strategies have an impact on cancer diagnosis methods and serve as a resource for doctors.</w:t>
      </w:r>
    </w:p>
    <w:p w14:paraId="4A93BD0D" w14:textId="77777777" w:rsidR="00372547" w:rsidRPr="00372547" w:rsidRDefault="00372547" w:rsidP="00372547">
      <w:pPr>
        <w:widowControl w:val="0"/>
        <w:jc w:val="both"/>
        <w:rPr>
          <w:sz w:val="24"/>
          <w:szCs w:val="24"/>
        </w:rPr>
      </w:pPr>
    </w:p>
    <w:p w14:paraId="056C5568" w14:textId="5D4E09F9" w:rsidR="005942BB" w:rsidRPr="00FA2724" w:rsidRDefault="00922BD3" w:rsidP="00D10F91">
      <w:pPr>
        <w:widowControl w:val="0"/>
        <w:numPr>
          <w:ilvl w:val="0"/>
          <w:numId w:val="8"/>
        </w:numPr>
        <w:jc w:val="both"/>
        <w:rPr>
          <w:sz w:val="24"/>
          <w:szCs w:val="24"/>
        </w:rPr>
      </w:pPr>
      <w:r w:rsidRPr="00922BD3">
        <w:rPr>
          <w:sz w:val="24"/>
          <w:szCs w:val="24"/>
        </w:rPr>
        <w:t xml:space="preserve">The </w:t>
      </w:r>
      <w:r>
        <w:rPr>
          <w:sz w:val="24"/>
          <w:szCs w:val="24"/>
        </w:rPr>
        <w:t xml:space="preserve">proposed work intended </w:t>
      </w:r>
      <w:r w:rsidRPr="00922BD3">
        <w:rPr>
          <w:sz w:val="24"/>
          <w:szCs w:val="24"/>
        </w:rPr>
        <w:t>to develop a convolutional neural network for detecting lung cancers in chest X-ray images. 225 techniques were utili</w:t>
      </w:r>
      <w:r>
        <w:rPr>
          <w:sz w:val="24"/>
          <w:szCs w:val="24"/>
        </w:rPr>
        <w:t>z</w:t>
      </w:r>
      <w:r w:rsidRPr="00922BD3">
        <w:rPr>
          <w:sz w:val="24"/>
          <w:szCs w:val="24"/>
        </w:rPr>
        <w:t>ed to compare the results of the aforementioned CNN network with those of other approaches such as MLP and SVM.</w:t>
      </w:r>
    </w:p>
    <w:p w14:paraId="28153127" w14:textId="77777777" w:rsidR="005942BB" w:rsidRPr="00FA2724" w:rsidRDefault="005942BB" w:rsidP="00D10F91">
      <w:pPr>
        <w:widowControl w:val="0"/>
        <w:jc w:val="both"/>
        <w:rPr>
          <w:sz w:val="24"/>
          <w:szCs w:val="24"/>
        </w:rPr>
      </w:pPr>
    </w:p>
    <w:p w14:paraId="613182A2" w14:textId="5F02903F" w:rsidR="005942BB" w:rsidRPr="00D67342" w:rsidRDefault="00BE2201" w:rsidP="00D10F91">
      <w:pPr>
        <w:widowControl w:val="0"/>
        <w:numPr>
          <w:ilvl w:val="0"/>
          <w:numId w:val="8"/>
        </w:numPr>
        <w:jc w:val="both"/>
        <w:rPr>
          <w:sz w:val="24"/>
          <w:szCs w:val="24"/>
        </w:rPr>
      </w:pPr>
      <w:r w:rsidRPr="00D67342">
        <w:rPr>
          <w:sz w:val="24"/>
          <w:szCs w:val="24"/>
        </w:rPr>
        <w:t xml:space="preserve">The proposed study intends </w:t>
      </w:r>
      <w:r w:rsidRPr="00D67342">
        <w:rPr>
          <w:color w:val="252525"/>
          <w:sz w:val="24"/>
          <w:szCs w:val="24"/>
          <w:highlight w:val="white"/>
        </w:rPr>
        <w:t xml:space="preserve">to use attribute selection techniques and classifiers models on the Immunotherapy dataset. </w:t>
      </w:r>
      <w:r w:rsidR="00D67342" w:rsidRPr="00D67342">
        <w:rPr>
          <w:color w:val="252525"/>
          <w:sz w:val="24"/>
          <w:szCs w:val="24"/>
        </w:rPr>
        <w:t>They discovered that while the classifier model performed poorly on raw data, it performed exceptionally well on the attribute selection processed model.</w:t>
      </w:r>
    </w:p>
    <w:p w14:paraId="0064B6D4" w14:textId="77777777" w:rsidR="00D67342" w:rsidRPr="00D67342" w:rsidRDefault="00D67342" w:rsidP="00D67342">
      <w:pPr>
        <w:widowControl w:val="0"/>
        <w:jc w:val="both"/>
        <w:rPr>
          <w:sz w:val="24"/>
          <w:szCs w:val="24"/>
        </w:rPr>
      </w:pPr>
    </w:p>
    <w:p w14:paraId="436D718B" w14:textId="77777777" w:rsidR="005942BB" w:rsidRPr="00FA2724" w:rsidRDefault="00BE2201" w:rsidP="00D10F91">
      <w:pPr>
        <w:widowControl w:val="0"/>
        <w:numPr>
          <w:ilvl w:val="0"/>
          <w:numId w:val="8"/>
        </w:numPr>
        <w:jc w:val="both"/>
        <w:rPr>
          <w:sz w:val="24"/>
          <w:szCs w:val="24"/>
        </w:rPr>
      </w:pPr>
      <w:r w:rsidRPr="00FA2724">
        <w:rPr>
          <w:color w:val="252525"/>
          <w:sz w:val="24"/>
          <w:szCs w:val="24"/>
          <w:highlight w:val="white"/>
        </w:rPr>
        <w:t>This paper presents two efficient deep transfer-learning-based models that rely on pre-trained CNNs and a wide set of ImageNet datasets. In multiclass classification, the suggested system obtained up to 98 percent accuracy, while in binary classification, it achieved 100 percent accuracy.</w:t>
      </w:r>
      <w:r w:rsidRPr="00FA2724">
        <w:rPr>
          <w:sz w:val="24"/>
          <w:szCs w:val="24"/>
        </w:rPr>
        <w:t xml:space="preserve"> </w:t>
      </w:r>
    </w:p>
    <w:p w14:paraId="58A9C287" w14:textId="77777777" w:rsidR="005942BB" w:rsidRPr="00FA2724" w:rsidRDefault="005942BB" w:rsidP="00D10F91">
      <w:pPr>
        <w:widowControl w:val="0"/>
        <w:jc w:val="both"/>
        <w:rPr>
          <w:sz w:val="24"/>
          <w:szCs w:val="24"/>
        </w:rPr>
      </w:pPr>
    </w:p>
    <w:p w14:paraId="03989781" w14:textId="1B8717C0" w:rsidR="005942BB" w:rsidRPr="00FA2724" w:rsidRDefault="00BE2201" w:rsidP="00D10F91">
      <w:pPr>
        <w:widowControl w:val="0"/>
        <w:numPr>
          <w:ilvl w:val="0"/>
          <w:numId w:val="8"/>
        </w:numPr>
        <w:jc w:val="both"/>
        <w:rPr>
          <w:sz w:val="24"/>
          <w:szCs w:val="24"/>
        </w:rPr>
      </w:pPr>
      <w:r w:rsidRPr="00FA2724">
        <w:rPr>
          <w:sz w:val="24"/>
          <w:szCs w:val="24"/>
        </w:rPr>
        <w:t xml:space="preserve"> </w:t>
      </w:r>
      <w:r w:rsidR="00BA4326" w:rsidRPr="00BA4326">
        <w:rPr>
          <w:sz w:val="24"/>
          <w:szCs w:val="24"/>
        </w:rPr>
        <w:t xml:space="preserve">The study proposes an automatic illness detection system that can aid medical staff by </w:t>
      </w:r>
      <w:r w:rsidR="00BA4326" w:rsidRPr="00BA4326">
        <w:rPr>
          <w:sz w:val="24"/>
          <w:szCs w:val="24"/>
        </w:rPr>
        <w:t>delivering a dependable, effective, and efficient approach while also lowering the risk of disease-related death. ANNs have the highest accuracy of 98.57 percent, while RFs and LR have the lowest accuracy of 95.7 percen</w:t>
      </w:r>
      <w:r w:rsidR="00BA4326">
        <w:rPr>
          <w:sz w:val="24"/>
          <w:szCs w:val="24"/>
        </w:rPr>
        <w:t>t.</w:t>
      </w:r>
    </w:p>
    <w:p w14:paraId="0FF8D6E7" w14:textId="77777777" w:rsidR="005942BB" w:rsidRPr="00FA2724" w:rsidRDefault="005942BB" w:rsidP="00D10F91">
      <w:pPr>
        <w:widowControl w:val="0"/>
        <w:jc w:val="both"/>
        <w:rPr>
          <w:sz w:val="24"/>
          <w:szCs w:val="24"/>
        </w:rPr>
      </w:pPr>
    </w:p>
    <w:p w14:paraId="6F569D54" w14:textId="5BB4A4F3" w:rsidR="005942BB" w:rsidRDefault="00BE2201" w:rsidP="00D10F91">
      <w:pPr>
        <w:widowControl w:val="0"/>
        <w:numPr>
          <w:ilvl w:val="0"/>
          <w:numId w:val="8"/>
        </w:numPr>
        <w:jc w:val="both"/>
        <w:rPr>
          <w:sz w:val="24"/>
          <w:szCs w:val="24"/>
        </w:rPr>
      </w:pPr>
      <w:r w:rsidRPr="00196FF7">
        <w:rPr>
          <w:sz w:val="24"/>
          <w:szCs w:val="24"/>
        </w:rPr>
        <w:t>Th</w:t>
      </w:r>
      <w:r w:rsidR="005120AC" w:rsidRPr="00196FF7">
        <w:rPr>
          <w:sz w:val="24"/>
          <w:szCs w:val="24"/>
        </w:rPr>
        <w:t>e</w:t>
      </w:r>
      <w:r w:rsidRPr="00196FF7">
        <w:rPr>
          <w:sz w:val="24"/>
          <w:szCs w:val="24"/>
        </w:rPr>
        <w:t xml:space="preserve"> </w:t>
      </w:r>
      <w:r w:rsidR="005120AC" w:rsidRPr="00196FF7">
        <w:rPr>
          <w:sz w:val="24"/>
          <w:szCs w:val="24"/>
        </w:rPr>
        <w:t xml:space="preserve">proposed work suggests </w:t>
      </w:r>
      <w:r w:rsidRPr="00196FF7">
        <w:rPr>
          <w:sz w:val="24"/>
          <w:szCs w:val="24"/>
        </w:rPr>
        <w:t xml:space="preserve">a new approach for extracting features from CT pathological </w:t>
      </w:r>
      <w:r w:rsidR="00BD5A9F" w:rsidRPr="00196FF7">
        <w:rPr>
          <w:sz w:val="24"/>
          <w:szCs w:val="24"/>
        </w:rPr>
        <w:t xml:space="preserve">images </w:t>
      </w:r>
      <w:r w:rsidRPr="00196FF7">
        <w:rPr>
          <w:sz w:val="24"/>
          <w:szCs w:val="24"/>
        </w:rPr>
        <w:t>of the brain</w:t>
      </w:r>
      <w:r w:rsidR="00D94F56" w:rsidRPr="00196FF7">
        <w:rPr>
          <w:sz w:val="24"/>
          <w:szCs w:val="24"/>
        </w:rPr>
        <w:t xml:space="preserve">, </w:t>
      </w:r>
      <w:r w:rsidRPr="00196FF7">
        <w:rPr>
          <w:sz w:val="24"/>
          <w:szCs w:val="24"/>
        </w:rPr>
        <w:t xml:space="preserve">chest and classifying them. </w:t>
      </w:r>
      <w:r w:rsidR="00196FF7" w:rsidRPr="00196FF7">
        <w:rPr>
          <w:sz w:val="24"/>
          <w:szCs w:val="24"/>
        </w:rPr>
        <w:t>For photo classification, a semi-supervised learning strategy is proposed. Counter neural networks beat other neural networks and traditional classification methods by 10%, and the advantages are more obvious.</w:t>
      </w:r>
    </w:p>
    <w:p w14:paraId="3C28EEE5" w14:textId="77777777" w:rsidR="00196FF7" w:rsidRPr="00196FF7" w:rsidRDefault="00196FF7" w:rsidP="00196FF7">
      <w:pPr>
        <w:widowControl w:val="0"/>
        <w:jc w:val="both"/>
        <w:rPr>
          <w:sz w:val="24"/>
          <w:szCs w:val="24"/>
        </w:rPr>
      </w:pPr>
    </w:p>
    <w:p w14:paraId="4012429F" w14:textId="35CDB50E" w:rsidR="005942BB" w:rsidRDefault="005F09B5" w:rsidP="005F09B5">
      <w:pPr>
        <w:widowControl w:val="0"/>
        <w:numPr>
          <w:ilvl w:val="0"/>
          <w:numId w:val="8"/>
        </w:numPr>
        <w:jc w:val="both"/>
        <w:rPr>
          <w:sz w:val="24"/>
          <w:szCs w:val="24"/>
        </w:rPr>
      </w:pPr>
      <w:r w:rsidRPr="005F09B5">
        <w:rPr>
          <w:sz w:val="24"/>
          <w:szCs w:val="24"/>
        </w:rPr>
        <w:t>the proposed work used deep learning-based segmentation algorithms because of their ability to self-learn over enormous volumes of data. Combining a deep neural network with a probabilistic neural network to detect brain cancers. The model used CNN and PNN algorithms to create a two-way path.</w:t>
      </w:r>
    </w:p>
    <w:p w14:paraId="2FA7AB4F" w14:textId="77777777" w:rsidR="005F09B5" w:rsidRPr="00FA2724" w:rsidRDefault="005F09B5" w:rsidP="005F09B5">
      <w:pPr>
        <w:widowControl w:val="0"/>
        <w:jc w:val="both"/>
        <w:rPr>
          <w:sz w:val="24"/>
          <w:szCs w:val="24"/>
        </w:rPr>
      </w:pPr>
    </w:p>
    <w:p w14:paraId="712325E1" w14:textId="12604923" w:rsidR="005942BB" w:rsidRDefault="008115E5" w:rsidP="008115E5">
      <w:pPr>
        <w:widowControl w:val="0"/>
        <w:numPr>
          <w:ilvl w:val="0"/>
          <w:numId w:val="8"/>
        </w:numPr>
        <w:jc w:val="both"/>
        <w:rPr>
          <w:sz w:val="24"/>
          <w:szCs w:val="24"/>
        </w:rPr>
      </w:pPr>
      <w:r w:rsidRPr="008115E5">
        <w:rPr>
          <w:sz w:val="24"/>
          <w:szCs w:val="24"/>
        </w:rPr>
        <w:t>The proposed work used transfer Learning methodologies for transferring CNN model knowledge for clinical data extraction from cancer pathology reports are investigated in this study. The study focuses on primary cancer sites and topography data extraction, which is a critical task for cancer registries.</w:t>
      </w:r>
    </w:p>
    <w:p w14:paraId="12E28009" w14:textId="77777777" w:rsidR="008115E5" w:rsidRPr="00FA2724" w:rsidRDefault="008115E5" w:rsidP="008115E5">
      <w:pPr>
        <w:widowControl w:val="0"/>
        <w:jc w:val="both"/>
        <w:rPr>
          <w:sz w:val="24"/>
          <w:szCs w:val="24"/>
        </w:rPr>
      </w:pPr>
    </w:p>
    <w:p w14:paraId="6C712BB6" w14:textId="77777777" w:rsidR="005942BB" w:rsidRPr="00FA2724" w:rsidRDefault="00BE2201" w:rsidP="00D10F91">
      <w:pPr>
        <w:widowControl w:val="0"/>
        <w:numPr>
          <w:ilvl w:val="0"/>
          <w:numId w:val="8"/>
        </w:numPr>
        <w:jc w:val="both"/>
        <w:rPr>
          <w:sz w:val="24"/>
          <w:szCs w:val="24"/>
        </w:rPr>
      </w:pPr>
      <w:r w:rsidRPr="00FA2724">
        <w:rPr>
          <w:sz w:val="24"/>
          <w:szCs w:val="24"/>
        </w:rPr>
        <w:t xml:space="preserve">Proposed the improved deep convolutional neural network for breasts before and after compression. The distorted model was correlated by the ADCNN. In this proposed work compression forces were applied. Before and after </w:t>
      </w:r>
      <w:r w:rsidRPr="00FA2724">
        <w:rPr>
          <w:sz w:val="24"/>
          <w:szCs w:val="24"/>
        </w:rPr>
        <w:lastRenderedPageBreak/>
        <w:t>compression, get the upgraded deep convolutional neural network for breasts.</w:t>
      </w:r>
    </w:p>
    <w:p w14:paraId="4CA6D270" w14:textId="77777777" w:rsidR="005942BB" w:rsidRPr="00FA2724" w:rsidRDefault="005942BB" w:rsidP="00D10F91">
      <w:pPr>
        <w:widowControl w:val="0"/>
        <w:jc w:val="both"/>
        <w:rPr>
          <w:sz w:val="24"/>
          <w:szCs w:val="24"/>
        </w:rPr>
      </w:pPr>
    </w:p>
    <w:p w14:paraId="610CC7AE" w14:textId="0E826B53" w:rsidR="005942BB" w:rsidRDefault="00D0575B" w:rsidP="00D10F91">
      <w:pPr>
        <w:widowControl w:val="0"/>
        <w:numPr>
          <w:ilvl w:val="0"/>
          <w:numId w:val="8"/>
        </w:numPr>
        <w:jc w:val="both"/>
        <w:rPr>
          <w:sz w:val="24"/>
          <w:szCs w:val="24"/>
        </w:rPr>
      </w:pPr>
      <w:r w:rsidRPr="00D0575B">
        <w:rPr>
          <w:sz w:val="24"/>
          <w:szCs w:val="24"/>
        </w:rPr>
        <w:t>This proposed model suggested that calculated accuracy can be improved by expanding the dataset, which the researchers did here by including mass-circularity measurement in the dataset, and we discovered from statistical analysis that this quantitative measurement contributes to transparency in our conclusion.</w:t>
      </w:r>
    </w:p>
    <w:p w14:paraId="3C5C0181" w14:textId="77777777" w:rsidR="00D0575B" w:rsidRPr="00D0575B" w:rsidRDefault="00D0575B" w:rsidP="00D0575B">
      <w:pPr>
        <w:widowControl w:val="0"/>
        <w:jc w:val="both"/>
        <w:rPr>
          <w:sz w:val="24"/>
          <w:szCs w:val="24"/>
        </w:rPr>
      </w:pPr>
    </w:p>
    <w:p w14:paraId="270CE1C7" w14:textId="3651026C" w:rsidR="005942BB" w:rsidRPr="006726DD" w:rsidRDefault="00BE2201" w:rsidP="00D10F91">
      <w:pPr>
        <w:widowControl w:val="0"/>
        <w:numPr>
          <w:ilvl w:val="0"/>
          <w:numId w:val="8"/>
        </w:numPr>
        <w:jc w:val="both"/>
        <w:rPr>
          <w:sz w:val="24"/>
          <w:szCs w:val="24"/>
        </w:rPr>
      </w:pPr>
      <w:r w:rsidRPr="00FA2724">
        <w:rPr>
          <w:sz w:val="24"/>
          <w:szCs w:val="24"/>
        </w:rPr>
        <w:t xml:space="preserve">      </w:t>
      </w:r>
      <w:r w:rsidRPr="00FA2724">
        <w:rPr>
          <w:color w:val="252525"/>
          <w:sz w:val="24"/>
          <w:szCs w:val="24"/>
          <w:highlight w:val="white"/>
        </w:rPr>
        <w:t xml:space="preserve">Three  CNN models VGG16, ResNet50, and Inception v3 are trained on ImageNet in this proposed study. Instead, we look into the significance of transfer learning. 98.23% of MIAS photos, 97.35% of DDSM images, 95.50% of </w:t>
      </w:r>
      <w:proofErr w:type="spellStart"/>
      <w:r w:rsidRPr="00FA2724">
        <w:rPr>
          <w:color w:val="252525"/>
          <w:sz w:val="24"/>
          <w:szCs w:val="24"/>
          <w:highlight w:val="white"/>
        </w:rPr>
        <w:t>INbreast</w:t>
      </w:r>
      <w:proofErr w:type="spellEnd"/>
      <w:r w:rsidRPr="00FA2724">
        <w:rPr>
          <w:color w:val="252525"/>
          <w:sz w:val="24"/>
          <w:szCs w:val="24"/>
          <w:highlight w:val="white"/>
        </w:rPr>
        <w:t xml:space="preserve"> images, and 96.67% of BCDR images were properly classified using the suggested framework. The model could be fine-tuned for more sophisticated pathological visual classification in the future.</w:t>
      </w:r>
    </w:p>
    <w:p w14:paraId="3784D060" w14:textId="77777777" w:rsidR="006726DD" w:rsidRDefault="006726DD" w:rsidP="006726DD">
      <w:pPr>
        <w:pStyle w:val="ListParagraph"/>
        <w:rPr>
          <w:sz w:val="24"/>
          <w:szCs w:val="24"/>
        </w:rPr>
      </w:pPr>
    </w:p>
    <w:p w14:paraId="5CD6CD0A" w14:textId="7D3AC13F" w:rsidR="006726DD" w:rsidRDefault="006726DD" w:rsidP="006726DD">
      <w:pPr>
        <w:widowControl w:val="0"/>
        <w:jc w:val="both"/>
        <w:rPr>
          <w:sz w:val="24"/>
          <w:szCs w:val="24"/>
        </w:rPr>
      </w:pPr>
    </w:p>
    <w:p w14:paraId="52148DF0" w14:textId="79961A5C" w:rsidR="006726DD" w:rsidRDefault="006726DD" w:rsidP="006726DD">
      <w:pPr>
        <w:widowControl w:val="0"/>
        <w:jc w:val="both"/>
        <w:rPr>
          <w:sz w:val="24"/>
          <w:szCs w:val="24"/>
        </w:rPr>
      </w:pPr>
    </w:p>
    <w:p w14:paraId="0E7E2406" w14:textId="1838C38A" w:rsidR="006726DD" w:rsidRDefault="006726DD" w:rsidP="006726DD">
      <w:pPr>
        <w:widowControl w:val="0"/>
        <w:jc w:val="both"/>
        <w:rPr>
          <w:sz w:val="24"/>
          <w:szCs w:val="24"/>
        </w:rPr>
      </w:pPr>
    </w:p>
    <w:p w14:paraId="54B231F0" w14:textId="5332B5DA" w:rsidR="006726DD" w:rsidRDefault="006726DD" w:rsidP="006726DD">
      <w:pPr>
        <w:widowControl w:val="0"/>
        <w:jc w:val="both"/>
        <w:rPr>
          <w:sz w:val="24"/>
          <w:szCs w:val="24"/>
        </w:rPr>
      </w:pPr>
    </w:p>
    <w:p w14:paraId="5B775B16" w14:textId="0CEE549B" w:rsidR="006726DD" w:rsidRDefault="006726DD" w:rsidP="006726DD">
      <w:pPr>
        <w:widowControl w:val="0"/>
        <w:jc w:val="both"/>
        <w:rPr>
          <w:sz w:val="24"/>
          <w:szCs w:val="24"/>
        </w:rPr>
      </w:pPr>
    </w:p>
    <w:p w14:paraId="2E306A38" w14:textId="77777777" w:rsidR="006726DD" w:rsidRPr="00CC1442" w:rsidRDefault="006726DD" w:rsidP="006726DD">
      <w:pPr>
        <w:widowControl w:val="0"/>
        <w:jc w:val="both"/>
        <w:rPr>
          <w:sz w:val="24"/>
          <w:szCs w:val="24"/>
        </w:rPr>
      </w:pPr>
    </w:p>
    <w:p w14:paraId="39C2AC0C" w14:textId="77777777" w:rsidR="00CC1442" w:rsidRDefault="00CC1442" w:rsidP="00CC1442">
      <w:pPr>
        <w:pStyle w:val="ListParagraph"/>
        <w:rPr>
          <w:sz w:val="24"/>
          <w:szCs w:val="24"/>
        </w:rPr>
      </w:pPr>
    </w:p>
    <w:p w14:paraId="0EB96BE0" w14:textId="77777777" w:rsidR="00D10F91" w:rsidRPr="00CC1442" w:rsidRDefault="00D10F91" w:rsidP="00CC1442">
      <w:pPr>
        <w:widowControl w:val="0"/>
        <w:jc w:val="both"/>
        <w:rPr>
          <w:sz w:val="24"/>
          <w:szCs w:val="24"/>
        </w:rPr>
      </w:pPr>
    </w:p>
    <w:p w14:paraId="3C9C5CD4" w14:textId="77777777" w:rsidR="00CC1442" w:rsidRDefault="00CC1442" w:rsidP="00D10F91">
      <w:pPr>
        <w:widowControl w:val="0"/>
        <w:jc w:val="both"/>
        <w:rPr>
          <w:sz w:val="24"/>
          <w:szCs w:val="24"/>
        </w:rPr>
      </w:pPr>
    </w:p>
    <w:p w14:paraId="46674FA2" w14:textId="77777777" w:rsidR="00CC1442" w:rsidRDefault="00CC1442" w:rsidP="00D10F91">
      <w:pPr>
        <w:widowControl w:val="0"/>
        <w:jc w:val="both"/>
        <w:rPr>
          <w:sz w:val="24"/>
          <w:szCs w:val="24"/>
        </w:rPr>
      </w:pPr>
    </w:p>
    <w:p w14:paraId="1738CB3A" w14:textId="55A2175E" w:rsidR="00CC1442" w:rsidRPr="00FA2724" w:rsidRDefault="00CC1442" w:rsidP="00D10F91">
      <w:pPr>
        <w:widowControl w:val="0"/>
        <w:jc w:val="both"/>
        <w:rPr>
          <w:sz w:val="24"/>
          <w:szCs w:val="24"/>
        </w:rPr>
        <w:sectPr w:rsidR="00CC1442" w:rsidRPr="00FA2724" w:rsidSect="00B4276E">
          <w:type w:val="continuous"/>
          <w:pgSz w:w="12240" w:h="15840"/>
          <w:pgMar w:top="2880" w:right="1440" w:bottom="2880" w:left="1440" w:header="720" w:footer="720" w:gutter="0"/>
          <w:cols w:num="2" w:space="720" w:equalWidth="0">
            <w:col w:w="4827" w:space="425"/>
            <w:col w:w="4827"/>
          </w:cols>
        </w:sectPr>
      </w:pPr>
    </w:p>
    <w:tbl>
      <w:tblPr>
        <w:tblStyle w:val="Style37"/>
        <w:tblW w:w="10656"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646"/>
        <w:gridCol w:w="2794"/>
        <w:gridCol w:w="1402"/>
        <w:gridCol w:w="2188"/>
        <w:gridCol w:w="2626"/>
      </w:tblGrid>
      <w:tr w:rsidR="005942BB" w:rsidRPr="00FA2724" w14:paraId="5C6C3A53" w14:textId="77777777" w:rsidTr="006E2469">
        <w:trPr>
          <w:trHeight w:val="825"/>
          <w:jc w:val="center"/>
        </w:trPr>
        <w:tc>
          <w:tcPr>
            <w:tcW w:w="16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8D933F4" w14:textId="77777777" w:rsidR="005942BB" w:rsidRPr="00FA2724" w:rsidRDefault="00BE2201" w:rsidP="00D10F91">
            <w:pPr>
              <w:widowControl w:val="0"/>
              <w:jc w:val="both"/>
              <w:rPr>
                <w:sz w:val="24"/>
                <w:szCs w:val="24"/>
              </w:rPr>
            </w:pPr>
            <w:r w:rsidRPr="00FA2724">
              <w:rPr>
                <w:sz w:val="24"/>
                <w:szCs w:val="24"/>
              </w:rPr>
              <w:t>Sr No</w:t>
            </w:r>
          </w:p>
        </w:tc>
        <w:tc>
          <w:tcPr>
            <w:tcW w:w="279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3FAB0736" w14:textId="77777777" w:rsidR="005942BB" w:rsidRPr="00FA2724" w:rsidRDefault="00BE2201" w:rsidP="00D10F91">
            <w:pPr>
              <w:widowControl w:val="0"/>
              <w:jc w:val="both"/>
              <w:rPr>
                <w:sz w:val="24"/>
                <w:szCs w:val="24"/>
              </w:rPr>
            </w:pPr>
            <w:r w:rsidRPr="00FA2724">
              <w:rPr>
                <w:sz w:val="24"/>
                <w:szCs w:val="24"/>
              </w:rPr>
              <w:t>Summary</w:t>
            </w:r>
          </w:p>
        </w:tc>
        <w:tc>
          <w:tcPr>
            <w:tcW w:w="14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1F4067EE" w14:textId="77777777" w:rsidR="005942BB" w:rsidRPr="00FA2724" w:rsidRDefault="00BE2201" w:rsidP="00D10F91">
            <w:pPr>
              <w:widowControl w:val="0"/>
              <w:jc w:val="both"/>
              <w:rPr>
                <w:sz w:val="24"/>
                <w:szCs w:val="24"/>
              </w:rPr>
            </w:pPr>
            <w:r w:rsidRPr="00FA2724">
              <w:rPr>
                <w:sz w:val="24"/>
                <w:szCs w:val="24"/>
              </w:rPr>
              <w:t>Datasets</w:t>
            </w:r>
          </w:p>
        </w:tc>
        <w:tc>
          <w:tcPr>
            <w:tcW w:w="2188"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4DFC99D" w14:textId="77777777" w:rsidR="005942BB" w:rsidRPr="00FA2724" w:rsidRDefault="00BE2201" w:rsidP="00D10F91">
            <w:pPr>
              <w:widowControl w:val="0"/>
              <w:jc w:val="both"/>
              <w:rPr>
                <w:sz w:val="24"/>
                <w:szCs w:val="24"/>
              </w:rPr>
            </w:pPr>
            <w:r w:rsidRPr="00FA2724">
              <w:rPr>
                <w:sz w:val="24"/>
                <w:szCs w:val="24"/>
              </w:rPr>
              <w:t>Methodology/Algorithm</w:t>
            </w:r>
          </w:p>
        </w:tc>
        <w:tc>
          <w:tcPr>
            <w:tcW w:w="262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18464FB3" w14:textId="77777777" w:rsidR="005942BB" w:rsidRPr="00FA2724" w:rsidRDefault="00BE2201" w:rsidP="00D10F91">
            <w:pPr>
              <w:widowControl w:val="0"/>
              <w:jc w:val="both"/>
              <w:rPr>
                <w:sz w:val="24"/>
                <w:szCs w:val="24"/>
              </w:rPr>
            </w:pPr>
            <w:r w:rsidRPr="00FA2724">
              <w:rPr>
                <w:sz w:val="24"/>
                <w:szCs w:val="24"/>
              </w:rPr>
              <w:t>Challenges and Discussion</w:t>
            </w:r>
          </w:p>
        </w:tc>
      </w:tr>
      <w:tr w:rsidR="005942BB" w:rsidRPr="00FA2724" w14:paraId="43FB1157"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F067A1D" w14:textId="77777777" w:rsidR="005942BB" w:rsidRPr="00FA2724" w:rsidRDefault="00BE2201" w:rsidP="00D10F91">
            <w:pPr>
              <w:widowControl w:val="0"/>
              <w:jc w:val="both"/>
              <w:rPr>
                <w:sz w:val="24"/>
                <w:szCs w:val="24"/>
              </w:rPr>
            </w:pPr>
            <w:r w:rsidRPr="00FA2724">
              <w:rPr>
                <w:sz w:val="24"/>
                <w:szCs w:val="24"/>
              </w:rPr>
              <w:t xml:space="preserve">[1] </w:t>
            </w:r>
            <w:r w:rsidRPr="00FA2724">
              <w:rPr>
                <w:rFonts w:eastAsia="Roboto"/>
                <w:color w:val="333333"/>
                <w:sz w:val="24"/>
                <w:szCs w:val="24"/>
              </w:rPr>
              <w:t>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6877CF4" w14:textId="77777777" w:rsidR="005942BB" w:rsidRPr="00FA2724" w:rsidRDefault="00BE2201" w:rsidP="00D10F91">
            <w:pPr>
              <w:widowControl w:val="0"/>
              <w:jc w:val="both"/>
              <w:rPr>
                <w:sz w:val="24"/>
                <w:szCs w:val="24"/>
              </w:rPr>
            </w:pPr>
            <w:r w:rsidRPr="00FA2724">
              <w:rPr>
                <w:sz w:val="24"/>
                <w:szCs w:val="24"/>
              </w:rPr>
              <w:t>This Study compares different   Deep Neural Network-based techniques that are used to classify Pathological images and compares different methodologies with Traditional CNN etc.</w:t>
            </w:r>
          </w:p>
          <w:p w14:paraId="46D1955A" w14:textId="33CFDDD1" w:rsidR="005942BB" w:rsidRPr="00FA2724" w:rsidRDefault="005942BB" w:rsidP="00D10F91">
            <w:pPr>
              <w:widowControl w:val="0"/>
              <w:jc w:val="both"/>
              <w:rPr>
                <w:sz w:val="24"/>
                <w:szCs w:val="24"/>
              </w:rP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15B6925" w14:textId="77777777" w:rsidR="005942BB" w:rsidRPr="00FA2724" w:rsidRDefault="00BE2201" w:rsidP="00D10F91">
            <w:pPr>
              <w:widowControl w:val="0"/>
              <w:jc w:val="both"/>
              <w:rPr>
                <w:sz w:val="24"/>
                <w:szCs w:val="24"/>
              </w:rPr>
            </w:pPr>
            <w:r w:rsidRPr="00FA2724">
              <w:rPr>
                <w:sz w:val="24"/>
                <w:szCs w:val="24"/>
              </w:rPr>
              <w:t>the web of science</w:t>
            </w:r>
          </w:p>
          <w:p w14:paraId="5ADDAD45" w14:textId="77777777" w:rsidR="005942BB" w:rsidRPr="00FA2724" w:rsidRDefault="005942BB" w:rsidP="00D10F91">
            <w:pPr>
              <w:widowControl w:val="0"/>
              <w:jc w:val="both"/>
              <w:rPr>
                <w:sz w:val="24"/>
                <w:szCs w:val="24"/>
              </w:rPr>
            </w:pPr>
          </w:p>
          <w:p w14:paraId="054D2196" w14:textId="77777777" w:rsidR="005942BB" w:rsidRPr="00FA2724" w:rsidRDefault="00BE2201" w:rsidP="00D10F91">
            <w:pPr>
              <w:widowControl w:val="0"/>
              <w:jc w:val="both"/>
              <w:rPr>
                <w:sz w:val="24"/>
                <w:szCs w:val="24"/>
              </w:rPr>
            </w:pPr>
            <w:r w:rsidRPr="00FA2724">
              <w:rPr>
                <w:sz w:val="24"/>
                <w:szCs w:val="24"/>
              </w:rPr>
              <w:t>EBSCO</w:t>
            </w:r>
          </w:p>
          <w:p w14:paraId="7B0E3215" w14:textId="77777777" w:rsidR="005942BB" w:rsidRPr="00FA2724" w:rsidRDefault="005942BB" w:rsidP="00D10F91">
            <w:pPr>
              <w:widowControl w:val="0"/>
              <w:jc w:val="both"/>
              <w:rPr>
                <w:sz w:val="24"/>
                <w:szCs w:val="24"/>
              </w:rPr>
            </w:pPr>
          </w:p>
          <w:p w14:paraId="6AA4517A" w14:textId="77777777" w:rsidR="005942BB" w:rsidRPr="00FA2724" w:rsidRDefault="00BE2201" w:rsidP="00D10F91">
            <w:pPr>
              <w:widowControl w:val="0"/>
              <w:jc w:val="both"/>
              <w:rPr>
                <w:sz w:val="24"/>
                <w:szCs w:val="24"/>
              </w:rPr>
            </w:pPr>
            <w:r w:rsidRPr="00FA2724">
              <w:rPr>
                <w:sz w:val="24"/>
                <w:szCs w:val="24"/>
              </w:rPr>
              <w:t>EMBASE.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CD6AD48" w14:textId="77777777" w:rsidR="005942BB" w:rsidRPr="00FA2724" w:rsidRDefault="00BE2201" w:rsidP="00D10F91">
            <w:pPr>
              <w:widowControl w:val="0"/>
              <w:jc w:val="both"/>
              <w:rPr>
                <w:sz w:val="24"/>
                <w:szCs w:val="24"/>
              </w:rPr>
            </w:pPr>
            <w:r w:rsidRPr="00FA2724">
              <w:rPr>
                <w:sz w:val="24"/>
                <w:szCs w:val="24"/>
              </w:rPr>
              <w:t>This study compares different methods used in computational pathology like:</w:t>
            </w:r>
          </w:p>
          <w:p w14:paraId="12C27595" w14:textId="77777777" w:rsidR="005942BB" w:rsidRPr="00FA2724" w:rsidRDefault="00BE2201" w:rsidP="00D10F91">
            <w:pPr>
              <w:widowControl w:val="0"/>
              <w:jc w:val="both"/>
              <w:rPr>
                <w:sz w:val="24"/>
                <w:szCs w:val="24"/>
              </w:rPr>
            </w:pPr>
            <w:r w:rsidRPr="00FA2724">
              <w:rPr>
                <w:sz w:val="24"/>
                <w:szCs w:val="24"/>
              </w:rPr>
              <w:t>Convolutional Neural Networks</w:t>
            </w:r>
          </w:p>
          <w:p w14:paraId="4925811D" w14:textId="77777777" w:rsidR="005942BB" w:rsidRPr="00FA2724" w:rsidRDefault="005942BB" w:rsidP="00D10F91">
            <w:pPr>
              <w:widowControl w:val="0"/>
              <w:jc w:val="both"/>
              <w:rPr>
                <w:sz w:val="24"/>
                <w:szCs w:val="24"/>
              </w:rPr>
            </w:pPr>
          </w:p>
          <w:p w14:paraId="3ED700EA" w14:textId="77777777" w:rsidR="005942BB" w:rsidRPr="00FA2724" w:rsidRDefault="005942BB" w:rsidP="00D10F91">
            <w:pPr>
              <w:widowControl w:val="0"/>
              <w:jc w:val="both"/>
              <w:rPr>
                <w:sz w:val="24"/>
                <w:szCs w:val="24"/>
              </w:rPr>
            </w:pPr>
          </w:p>
          <w:p w14:paraId="594AE081" w14:textId="77777777" w:rsidR="005942BB" w:rsidRPr="00FA2724" w:rsidRDefault="00BE2201" w:rsidP="00D10F91">
            <w:pPr>
              <w:widowControl w:val="0"/>
              <w:numPr>
                <w:ilvl w:val="0"/>
                <w:numId w:val="9"/>
              </w:numPr>
              <w:jc w:val="both"/>
              <w:rPr>
                <w:sz w:val="24"/>
                <w:szCs w:val="24"/>
              </w:rPr>
            </w:pPr>
            <w:r w:rsidRPr="00FA2724">
              <w:rPr>
                <w:sz w:val="24"/>
                <w:szCs w:val="24"/>
              </w:rPr>
              <w:t>Deep Neural Networks</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893AA5A" w14:textId="40337F57" w:rsidR="005942BB" w:rsidRPr="00FA2724" w:rsidRDefault="00AD5E4D" w:rsidP="00D10F91">
            <w:pPr>
              <w:widowControl w:val="0"/>
              <w:jc w:val="both"/>
              <w:rPr>
                <w:sz w:val="24"/>
                <w:szCs w:val="24"/>
              </w:rPr>
            </w:pPr>
            <w:r w:rsidRPr="00AD5E4D">
              <w:rPr>
                <w:color w:val="252525"/>
                <w:sz w:val="24"/>
                <w:szCs w:val="24"/>
              </w:rPr>
              <w:t>The purpose of this review is to summari</w:t>
            </w:r>
            <w:r>
              <w:rPr>
                <w:color w:val="252525"/>
                <w:sz w:val="24"/>
                <w:szCs w:val="24"/>
              </w:rPr>
              <w:t>z</w:t>
            </w:r>
            <w:r w:rsidRPr="00AD5E4D">
              <w:rPr>
                <w:color w:val="252525"/>
                <w:sz w:val="24"/>
                <w:szCs w:val="24"/>
              </w:rPr>
              <w:t>e the various directions for AI-based cancer prediction models.</w:t>
            </w:r>
            <w:r>
              <w:rPr>
                <w:color w:val="252525"/>
                <w:sz w:val="24"/>
                <w:szCs w:val="24"/>
              </w:rPr>
              <w:t xml:space="preserve"> </w:t>
            </w:r>
            <w:r w:rsidR="00BE2201" w:rsidRPr="00FA2724">
              <w:rPr>
                <w:color w:val="252525"/>
                <w:sz w:val="24"/>
                <w:szCs w:val="24"/>
              </w:rPr>
              <w:t>On that basis it concludes that that only a few data sets have been explored so far for these two types of cancer, there is room to work on early detection of head and neck cancers.</w:t>
            </w:r>
          </w:p>
        </w:tc>
      </w:tr>
      <w:tr w:rsidR="005942BB" w:rsidRPr="00FA2724" w14:paraId="0773B500"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1D51DDC" w14:textId="77777777" w:rsidR="005942BB" w:rsidRPr="00FA2724" w:rsidRDefault="00BE2201" w:rsidP="00D10F91">
            <w:pPr>
              <w:widowControl w:val="0"/>
              <w:jc w:val="both"/>
              <w:rPr>
                <w:sz w:val="24"/>
                <w:szCs w:val="24"/>
              </w:rPr>
            </w:pPr>
            <w:r w:rsidRPr="00FA2724">
              <w:rPr>
                <w:sz w:val="24"/>
                <w:szCs w:val="24"/>
              </w:rPr>
              <w:lastRenderedPageBreak/>
              <w:t>[2]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7E73FF0" w14:textId="3A05811E" w:rsidR="005942BB" w:rsidRPr="00FA2724" w:rsidRDefault="00553EA3" w:rsidP="00D10F91">
            <w:pPr>
              <w:widowControl w:val="0"/>
              <w:jc w:val="both"/>
              <w:rPr>
                <w:sz w:val="24"/>
                <w:szCs w:val="24"/>
              </w:rPr>
            </w:pPr>
            <w:r w:rsidRPr="00553EA3">
              <w:rPr>
                <w:sz w:val="24"/>
                <w:szCs w:val="24"/>
              </w:rPr>
              <w:t>In this analysis of voice disorders, machine learning algorithms are crucial for semi-vocal disease diagnosis utili</w:t>
            </w:r>
            <w:r w:rsidR="002A5D97">
              <w:rPr>
                <w:sz w:val="24"/>
                <w:szCs w:val="24"/>
              </w:rPr>
              <w:t>z</w:t>
            </w:r>
            <w:r w:rsidRPr="00553EA3">
              <w:rPr>
                <w:sz w:val="24"/>
                <w:szCs w:val="24"/>
              </w:rPr>
              <w:t>ing only an audio signal. Despite this, most modern vocal pathology systems rely on a small acoustic database. In other words, the audio signal is analy</w:t>
            </w:r>
            <w:r w:rsidR="002A5D97">
              <w:rPr>
                <w:sz w:val="24"/>
                <w:szCs w:val="24"/>
              </w:rPr>
              <w:t>z</w:t>
            </w:r>
            <w:r w:rsidRPr="00553EA3">
              <w:rPr>
                <w:sz w:val="24"/>
                <w:szCs w:val="24"/>
              </w:rPr>
              <w:t>ed using only one vowel, such as /a/, whereas phrases and other vowels are ignored.</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D8CAAD0" w14:textId="77777777" w:rsidR="005942BB" w:rsidRPr="00FA2724" w:rsidRDefault="00BE2201" w:rsidP="00D10F91">
            <w:pPr>
              <w:widowControl w:val="0"/>
              <w:jc w:val="both"/>
              <w:rPr>
                <w:sz w:val="24"/>
                <w:szCs w:val="24"/>
              </w:rPr>
            </w:pPr>
            <w:r w:rsidRPr="00FA2724">
              <w:rPr>
                <w:sz w:val="24"/>
                <w:szCs w:val="24"/>
              </w:rPr>
              <w:t>SVD (Saarbrucken Voice Database)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881B21F" w14:textId="77777777" w:rsidR="005942BB" w:rsidRPr="00FA2724" w:rsidRDefault="00BE2201" w:rsidP="00D10F91">
            <w:pPr>
              <w:widowControl w:val="0"/>
              <w:numPr>
                <w:ilvl w:val="0"/>
                <w:numId w:val="10"/>
              </w:numPr>
              <w:jc w:val="both"/>
              <w:rPr>
                <w:sz w:val="24"/>
                <w:szCs w:val="24"/>
              </w:rPr>
            </w:pPr>
            <w:r w:rsidRPr="00FA2724">
              <w:rPr>
                <w:sz w:val="24"/>
                <w:szCs w:val="24"/>
              </w:rPr>
              <w:t>Mel Frequency Cepstral Coefficients(MFCC)</w:t>
            </w:r>
          </w:p>
          <w:p w14:paraId="029B30D3" w14:textId="77777777" w:rsidR="005942BB" w:rsidRPr="00FA2724" w:rsidRDefault="005942BB" w:rsidP="00D10F91">
            <w:pPr>
              <w:widowControl w:val="0"/>
              <w:ind w:left="720"/>
              <w:jc w:val="both"/>
              <w:rPr>
                <w:sz w:val="24"/>
                <w:szCs w:val="24"/>
              </w:rPr>
            </w:pPr>
          </w:p>
          <w:p w14:paraId="16ACAECD" w14:textId="688A30FD" w:rsidR="005942BB" w:rsidRPr="00FA2724" w:rsidRDefault="00BE2201" w:rsidP="00D10F91">
            <w:pPr>
              <w:widowControl w:val="0"/>
              <w:numPr>
                <w:ilvl w:val="0"/>
                <w:numId w:val="10"/>
              </w:numPr>
              <w:jc w:val="both"/>
              <w:rPr>
                <w:sz w:val="24"/>
                <w:szCs w:val="24"/>
              </w:rPr>
            </w:pPr>
            <w:r w:rsidRPr="00FA2724">
              <w:rPr>
                <w:sz w:val="24"/>
                <w:szCs w:val="24"/>
              </w:rPr>
              <w:t xml:space="preserve">Online Sequential Extreme Learning </w:t>
            </w:r>
            <w:proofErr w:type="spellStart"/>
            <w:r w:rsidRPr="00FA2724">
              <w:rPr>
                <w:sz w:val="24"/>
                <w:szCs w:val="24"/>
              </w:rPr>
              <w:t>M</w:t>
            </w:r>
            <w:r w:rsidR="005C5CCF" w:rsidRPr="00FA2724">
              <w:rPr>
                <w:sz w:val="24"/>
                <w:szCs w:val="24"/>
              </w:rPr>
              <w:t>ex</w:t>
            </w:r>
            <w:r w:rsidRPr="00FA2724">
              <w:rPr>
                <w:sz w:val="24"/>
                <w:szCs w:val="24"/>
              </w:rPr>
              <w:t>achine</w:t>
            </w:r>
            <w:proofErr w:type="spellEnd"/>
            <w:r w:rsidRPr="00FA2724">
              <w:rPr>
                <w:sz w:val="24"/>
                <w:szCs w:val="24"/>
              </w:rPr>
              <w:t xml:space="preserve"> algorithm</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9BA9F06" w14:textId="339AB6BA" w:rsidR="005942BB" w:rsidRPr="00FA2724" w:rsidRDefault="00BE2201" w:rsidP="00D10F91">
            <w:pPr>
              <w:widowControl w:val="0"/>
              <w:jc w:val="both"/>
              <w:rPr>
                <w:sz w:val="24"/>
                <w:szCs w:val="24"/>
              </w:rPr>
            </w:pPr>
            <w:r w:rsidRPr="00FA2724">
              <w:rPr>
                <w:sz w:val="24"/>
                <w:szCs w:val="24"/>
              </w:rPr>
              <w:t>The proposed work showed improved accuracy in detection and less execution time.</w:t>
            </w:r>
            <w:r w:rsidR="00704ECF">
              <w:rPr>
                <w:sz w:val="24"/>
                <w:szCs w:val="24"/>
              </w:rPr>
              <w:t xml:space="preserve"> </w:t>
            </w:r>
            <w:r w:rsidRPr="00FA2724">
              <w:rPr>
                <w:sz w:val="24"/>
                <w:szCs w:val="24"/>
              </w:rPr>
              <w:t>As a result of the said research, it can be concluded that further work such as tuning the OLSEM classifier and selecting efficient weights is needed.</w:t>
            </w:r>
          </w:p>
        </w:tc>
      </w:tr>
      <w:tr w:rsidR="005942BB" w:rsidRPr="00FA2724" w14:paraId="7B51BA96"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CF37260" w14:textId="77777777" w:rsidR="005942BB" w:rsidRPr="00FA2724" w:rsidRDefault="00BE2201" w:rsidP="00D10F91">
            <w:pPr>
              <w:widowControl w:val="0"/>
              <w:jc w:val="both"/>
              <w:rPr>
                <w:sz w:val="24"/>
                <w:szCs w:val="24"/>
              </w:rPr>
            </w:pPr>
            <w:r w:rsidRPr="00FA2724">
              <w:rPr>
                <w:sz w:val="24"/>
                <w:szCs w:val="24"/>
              </w:rPr>
              <w:t>[3] 2021</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277C19E" w14:textId="2F7BA928" w:rsidR="005942BB" w:rsidRPr="00FA2724" w:rsidRDefault="000B6D3F" w:rsidP="00D10F91">
            <w:pPr>
              <w:widowControl w:val="0"/>
              <w:jc w:val="both"/>
              <w:rPr>
                <w:sz w:val="24"/>
                <w:szCs w:val="24"/>
              </w:rPr>
            </w:pPr>
            <w:r w:rsidRPr="000B6D3F">
              <w:rPr>
                <w:color w:val="252525"/>
                <w:sz w:val="24"/>
                <w:szCs w:val="24"/>
              </w:rPr>
              <w:t>The suggested model automatically learns the characteristics by generating equal-sized patches of photos. This lowers the computational cost while also improving binary classification accuracy.</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4B7DDF" w14:textId="77777777" w:rsidR="005942BB" w:rsidRPr="00FA2724" w:rsidRDefault="005942BB" w:rsidP="00D10F91">
            <w:pPr>
              <w:widowControl w:val="0"/>
              <w:jc w:val="both"/>
              <w:rPr>
                <w:sz w:val="24"/>
                <w:szCs w:val="24"/>
              </w:rPr>
            </w:pP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628CC0C" w14:textId="77777777" w:rsidR="005942BB" w:rsidRPr="00FA2724" w:rsidRDefault="00BE2201" w:rsidP="00D10F91">
            <w:pPr>
              <w:widowControl w:val="0"/>
              <w:numPr>
                <w:ilvl w:val="0"/>
                <w:numId w:val="11"/>
              </w:numPr>
              <w:jc w:val="both"/>
              <w:rPr>
                <w:sz w:val="24"/>
                <w:szCs w:val="24"/>
              </w:rPr>
            </w:pPr>
            <w:r w:rsidRPr="00FA2724">
              <w:rPr>
                <w:sz w:val="24"/>
                <w:szCs w:val="24"/>
              </w:rPr>
              <w:t>Multi-layer perceptron (MLP) neural network</w:t>
            </w:r>
          </w:p>
          <w:p w14:paraId="7628C1BF" w14:textId="77777777" w:rsidR="005942BB" w:rsidRPr="00FA2724" w:rsidRDefault="005942BB" w:rsidP="00D10F91">
            <w:pPr>
              <w:widowControl w:val="0"/>
              <w:ind w:left="720"/>
              <w:jc w:val="both"/>
              <w:rPr>
                <w:sz w:val="24"/>
                <w:szCs w:val="24"/>
              </w:rPr>
            </w:pPr>
          </w:p>
          <w:p w14:paraId="149DB0FA" w14:textId="77777777" w:rsidR="005942BB" w:rsidRPr="00FA2724" w:rsidRDefault="00BE2201" w:rsidP="00D10F91">
            <w:pPr>
              <w:widowControl w:val="0"/>
              <w:numPr>
                <w:ilvl w:val="0"/>
                <w:numId w:val="11"/>
              </w:numPr>
              <w:jc w:val="both"/>
              <w:rPr>
                <w:sz w:val="24"/>
                <w:szCs w:val="24"/>
              </w:rPr>
            </w:pPr>
            <w:r w:rsidRPr="00FA2724">
              <w:rPr>
                <w:sz w:val="24"/>
                <w:szCs w:val="24"/>
              </w:rPr>
              <w:t>Deep Belief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9B3294" w14:textId="77777777" w:rsidR="005942BB" w:rsidRPr="00FA2724" w:rsidRDefault="00BE2201" w:rsidP="00D10F91">
            <w:pPr>
              <w:widowControl w:val="0"/>
              <w:jc w:val="both"/>
              <w:rPr>
                <w:color w:val="252525"/>
                <w:sz w:val="24"/>
                <w:szCs w:val="24"/>
              </w:rPr>
            </w:pPr>
            <w:r w:rsidRPr="00FA2724">
              <w:rPr>
                <w:color w:val="252525"/>
                <w:sz w:val="24"/>
                <w:szCs w:val="24"/>
              </w:rPr>
              <w:t xml:space="preserve">The proposed model has higher </w:t>
            </w:r>
            <w:proofErr w:type="spellStart"/>
            <w:r w:rsidRPr="00FA2724">
              <w:rPr>
                <w:color w:val="252525"/>
                <w:sz w:val="24"/>
                <w:szCs w:val="24"/>
              </w:rPr>
              <w:t>gpu</w:t>
            </w:r>
            <w:proofErr w:type="spellEnd"/>
            <w:r w:rsidRPr="00FA2724">
              <w:rPr>
                <w:color w:val="252525"/>
                <w:sz w:val="24"/>
                <w:szCs w:val="24"/>
              </w:rPr>
              <w:t xml:space="preserve"> overhead and is very extensive in terms of hardware requirements.</w:t>
            </w:r>
          </w:p>
          <w:p w14:paraId="5CEFFD61" w14:textId="77777777" w:rsidR="005942BB" w:rsidRPr="00FA2724" w:rsidRDefault="00BE2201" w:rsidP="00D10F91">
            <w:pPr>
              <w:widowControl w:val="0"/>
              <w:jc w:val="both"/>
              <w:rPr>
                <w:color w:val="252525"/>
                <w:sz w:val="24"/>
                <w:szCs w:val="24"/>
              </w:rPr>
            </w:pPr>
            <w:r w:rsidRPr="00FA2724">
              <w:rPr>
                <w:color w:val="252525"/>
                <w:sz w:val="24"/>
                <w:szCs w:val="24"/>
              </w:rPr>
              <w:t>The proposed methodology cannot classify different types of cancers as it uses binary classifiers.</w:t>
            </w:r>
          </w:p>
          <w:p w14:paraId="7DD8531E" w14:textId="77777777" w:rsidR="005942BB" w:rsidRPr="00FA2724" w:rsidRDefault="005942BB" w:rsidP="00D10F91">
            <w:pPr>
              <w:widowControl w:val="0"/>
              <w:jc w:val="both"/>
              <w:rPr>
                <w:color w:val="252525"/>
                <w:sz w:val="24"/>
                <w:szCs w:val="24"/>
              </w:rPr>
            </w:pPr>
          </w:p>
          <w:p w14:paraId="6EF9AC3E" w14:textId="7EEC3CCF" w:rsidR="005942BB" w:rsidRPr="00FA2724" w:rsidRDefault="005942BB" w:rsidP="00D10F91">
            <w:pPr>
              <w:widowControl w:val="0"/>
              <w:jc w:val="both"/>
              <w:rPr>
                <w:sz w:val="24"/>
                <w:szCs w:val="24"/>
              </w:rPr>
            </w:pPr>
          </w:p>
        </w:tc>
      </w:tr>
      <w:tr w:rsidR="005942BB" w:rsidRPr="00FA2724" w14:paraId="3B60FD63"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96FF446" w14:textId="77777777" w:rsidR="005942BB" w:rsidRPr="00FA2724" w:rsidRDefault="00BE2201" w:rsidP="00D10F91">
            <w:pPr>
              <w:widowControl w:val="0"/>
              <w:jc w:val="both"/>
              <w:rPr>
                <w:sz w:val="24"/>
                <w:szCs w:val="24"/>
              </w:rPr>
            </w:pPr>
            <w:r w:rsidRPr="00FA2724">
              <w:rPr>
                <w:sz w:val="24"/>
                <w:szCs w:val="24"/>
              </w:rPr>
              <w:lastRenderedPageBreak/>
              <w:t>[4]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6FAC493" w14:textId="351ACEBC" w:rsidR="005942BB" w:rsidRPr="00FA2724" w:rsidRDefault="00780B3A" w:rsidP="00D10F91">
            <w:pPr>
              <w:widowControl w:val="0"/>
              <w:jc w:val="both"/>
              <w:rPr>
                <w:sz w:val="24"/>
                <w:szCs w:val="24"/>
              </w:rPr>
            </w:pPr>
            <w:r w:rsidRPr="00780B3A">
              <w:rPr>
                <w:sz w:val="24"/>
                <w:szCs w:val="24"/>
              </w:rPr>
              <w:t>For this work convolutional neural networks with self-supervised learning Deep learning algorithms are being used in cancer diagnosis, specifically in CT/MR brain and abdomen imaging, mammography images, histopathological images, and diabetic retinopathy detection. Using unlabeled data, convolutional neural networks (CNNs) are utili</w:t>
            </w:r>
            <w:r>
              <w:rPr>
                <w:sz w:val="24"/>
                <w:szCs w:val="24"/>
              </w:rPr>
              <w:t>z</w:t>
            </w:r>
            <w:r w:rsidRPr="00780B3A">
              <w:rPr>
                <w:sz w:val="24"/>
                <w:szCs w:val="24"/>
              </w:rPr>
              <w:t>ed to learn generalizable and domain-invariant representations for pathological images. The key objective in this system, named Self-Path, is tissue classification.</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D53F625" w14:textId="77777777" w:rsidR="005942BB" w:rsidRPr="00FA2724" w:rsidRDefault="00BE2201" w:rsidP="00D10F91">
            <w:pPr>
              <w:widowControl w:val="0"/>
              <w:jc w:val="both"/>
              <w:rPr>
                <w:sz w:val="24"/>
                <w:szCs w:val="24"/>
              </w:rPr>
            </w:pPr>
            <w:r w:rsidRPr="00FA2724">
              <w:rPr>
                <w:sz w:val="24"/>
                <w:szCs w:val="24"/>
              </w:rPr>
              <w:t>r Camelyon16 Challenge Dataset,</w:t>
            </w:r>
          </w:p>
          <w:p w14:paraId="1916D2DE" w14:textId="77777777" w:rsidR="005942BB" w:rsidRPr="00FA2724" w:rsidRDefault="00BE2201" w:rsidP="00D10F91">
            <w:pPr>
              <w:widowControl w:val="0"/>
              <w:jc w:val="both"/>
              <w:rPr>
                <w:sz w:val="24"/>
                <w:szCs w:val="24"/>
              </w:rPr>
            </w:pPr>
            <w:r w:rsidRPr="00FA2724">
              <w:rPr>
                <w:sz w:val="24"/>
                <w:szCs w:val="24"/>
              </w:rPr>
              <w:t>LNM-OSCC Dataset,</w:t>
            </w:r>
          </w:p>
          <w:p w14:paraId="1BA45801" w14:textId="77777777" w:rsidR="005942BB" w:rsidRPr="00FA2724" w:rsidRDefault="00BE2201" w:rsidP="00D10F91">
            <w:pPr>
              <w:widowControl w:val="0"/>
              <w:jc w:val="both"/>
              <w:rPr>
                <w:sz w:val="24"/>
                <w:szCs w:val="24"/>
              </w:rPr>
            </w:pPr>
            <w:r w:rsidRPr="00FA2724">
              <w:rPr>
                <w:sz w:val="24"/>
                <w:szCs w:val="24"/>
              </w:rPr>
              <w:t>Kather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AD0F18A" w14:textId="016D347C" w:rsidR="005942BB" w:rsidRPr="00FA2724" w:rsidRDefault="00AB348F" w:rsidP="00D10F91">
            <w:pPr>
              <w:widowControl w:val="0"/>
              <w:jc w:val="both"/>
              <w:rPr>
                <w:sz w:val="24"/>
                <w:szCs w:val="24"/>
              </w:rPr>
            </w:pPr>
            <w:r w:rsidRPr="00AB348F">
              <w:rPr>
                <w:sz w:val="24"/>
                <w:szCs w:val="24"/>
              </w:rPr>
              <w:t>The model is trained using a strategy that combines the main and pretext tasks. A shared encoder is included in the framework, which learns aspects that are common to both the pretext and primary tasks. Each job usually has its own head connected to the common Encoder, and learning is optimi</w:t>
            </w:r>
            <w:r>
              <w:rPr>
                <w:sz w:val="24"/>
                <w:szCs w:val="24"/>
              </w:rPr>
              <w:t>z</w:t>
            </w:r>
            <w:r w:rsidRPr="00AB348F">
              <w:rPr>
                <w:sz w:val="24"/>
                <w:szCs w:val="24"/>
              </w:rPr>
              <w:t>ed for all tasks at the same time.</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CCEE013" w14:textId="77777777" w:rsidR="005942BB" w:rsidRPr="00FA2724" w:rsidRDefault="00BE2201" w:rsidP="00D10F91">
            <w:pPr>
              <w:widowControl w:val="0"/>
              <w:jc w:val="both"/>
              <w:rPr>
                <w:sz w:val="24"/>
                <w:szCs w:val="24"/>
              </w:rPr>
            </w:pPr>
            <w:r w:rsidRPr="00FA2724">
              <w:rPr>
                <w:sz w:val="24"/>
                <w:szCs w:val="24"/>
              </w:rPr>
              <w:t xml:space="preserve">One of the drawbacks of the study is that the direction may have used alternative self-supervision tasks, such as forecasting the Eosin channel or a combination of Hematoxylin and Eosin after estimating the two channels instead of keeping them constant and expanding the </w:t>
            </w:r>
            <w:proofErr w:type="spellStart"/>
            <w:r w:rsidRPr="00FA2724">
              <w:rPr>
                <w:sz w:val="24"/>
                <w:szCs w:val="24"/>
              </w:rPr>
              <w:t>jigmag</w:t>
            </w:r>
            <w:proofErr w:type="spellEnd"/>
            <w:r w:rsidRPr="00FA2724">
              <w:rPr>
                <w:sz w:val="24"/>
                <w:szCs w:val="24"/>
              </w:rPr>
              <w:t xml:space="preserve"> grids to include larger and more complex puzzles for the network to solve</w:t>
            </w:r>
          </w:p>
          <w:p w14:paraId="7777016E" w14:textId="77777777" w:rsidR="005942BB" w:rsidRPr="00FA2724" w:rsidRDefault="005942BB" w:rsidP="00D10F91">
            <w:pPr>
              <w:widowControl w:val="0"/>
              <w:jc w:val="both"/>
              <w:rPr>
                <w:sz w:val="24"/>
                <w:szCs w:val="24"/>
              </w:rPr>
            </w:pPr>
          </w:p>
          <w:p w14:paraId="2B7ED292" w14:textId="77777777" w:rsidR="005942BB" w:rsidRPr="00FA2724" w:rsidRDefault="005942BB" w:rsidP="00D10F91">
            <w:pPr>
              <w:widowControl w:val="0"/>
              <w:jc w:val="both"/>
              <w:rPr>
                <w:sz w:val="24"/>
                <w:szCs w:val="24"/>
              </w:rPr>
            </w:pPr>
          </w:p>
        </w:tc>
      </w:tr>
      <w:tr w:rsidR="005942BB" w:rsidRPr="00FA2724" w14:paraId="3BA5C4E4"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2E58A59" w14:textId="77777777" w:rsidR="005942BB" w:rsidRPr="00FA2724" w:rsidRDefault="00BE2201" w:rsidP="00D10F91">
            <w:pPr>
              <w:widowControl w:val="0"/>
              <w:jc w:val="both"/>
              <w:rPr>
                <w:sz w:val="24"/>
                <w:szCs w:val="24"/>
              </w:rPr>
            </w:pPr>
            <w:r w:rsidRPr="00FA2724">
              <w:rPr>
                <w:sz w:val="24"/>
                <w:szCs w:val="24"/>
              </w:rPr>
              <w:lastRenderedPageBreak/>
              <w:t>[5]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AF92179" w14:textId="77777777" w:rsidR="005942BB" w:rsidRPr="00FA2724" w:rsidRDefault="00BE2201" w:rsidP="00D10F91">
            <w:pPr>
              <w:widowControl w:val="0"/>
              <w:jc w:val="both"/>
              <w:rPr>
                <w:sz w:val="24"/>
                <w:szCs w:val="24"/>
              </w:rPr>
            </w:pPr>
            <w:r w:rsidRPr="00FA2724">
              <w:rPr>
                <w:sz w:val="24"/>
                <w:szCs w:val="24"/>
              </w:rPr>
              <w:t>This study does analysis of different methods and techniques and how different  researchers were able to design algorithms that aid in the early identification and prognosis of diseases thanks to artificial intelligence. Next-generation sequencing has aided in delving deeper into the complexities of biological systems. It has given a more accurate, efficient, and cost-effective technique.</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285C7B9" w14:textId="3ADE3180" w:rsidR="005942BB" w:rsidRPr="00FA2724" w:rsidRDefault="00BE2201" w:rsidP="00D10F91">
            <w:pPr>
              <w:widowControl w:val="0"/>
              <w:jc w:val="both"/>
              <w:rPr>
                <w:sz w:val="24"/>
                <w:szCs w:val="24"/>
              </w:rPr>
            </w:pPr>
            <w:r w:rsidRPr="00FA2724">
              <w:rPr>
                <w:sz w:val="24"/>
                <w:szCs w:val="24"/>
              </w:rPr>
              <w:t>UCI repository</w:t>
            </w:r>
            <w:r w:rsidR="00444AB6">
              <w:rPr>
                <w:sz w:val="24"/>
                <w:szCs w:val="24"/>
              </w:rPr>
              <w:t>, Breast cancer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14BB07E" w14:textId="77777777" w:rsidR="005942BB" w:rsidRPr="00FA2724" w:rsidRDefault="00BE2201" w:rsidP="00D10F91">
            <w:pPr>
              <w:widowControl w:val="0"/>
              <w:jc w:val="both"/>
              <w:rPr>
                <w:sz w:val="24"/>
                <w:szCs w:val="24"/>
              </w:rPr>
            </w:pPr>
            <w:r w:rsidRPr="00FA2724">
              <w:rPr>
                <w:sz w:val="24"/>
                <w:szCs w:val="24"/>
              </w:rPr>
              <w:t>The study did a comparative analysis on various standard algorithms and generic methods used in machine learning techniques.</w:t>
            </w:r>
          </w:p>
          <w:p w14:paraId="3FBE92A9" w14:textId="77777777" w:rsidR="005942BB" w:rsidRPr="00FA2724" w:rsidRDefault="00BE2201" w:rsidP="00D10F91">
            <w:pPr>
              <w:widowControl w:val="0"/>
              <w:numPr>
                <w:ilvl w:val="0"/>
                <w:numId w:val="12"/>
              </w:numPr>
              <w:jc w:val="both"/>
              <w:rPr>
                <w:sz w:val="24"/>
                <w:szCs w:val="24"/>
              </w:rPr>
            </w:pPr>
            <w:r w:rsidRPr="00FA2724">
              <w:rPr>
                <w:sz w:val="24"/>
                <w:szCs w:val="24"/>
              </w:rPr>
              <w:t>CNN</w:t>
            </w:r>
          </w:p>
          <w:p w14:paraId="0D0D42C7" w14:textId="77777777" w:rsidR="005942BB" w:rsidRPr="00FA2724" w:rsidRDefault="005942BB" w:rsidP="00D10F91">
            <w:pPr>
              <w:widowControl w:val="0"/>
              <w:ind w:left="720"/>
              <w:jc w:val="both"/>
              <w:rPr>
                <w:sz w:val="24"/>
                <w:szCs w:val="24"/>
              </w:rPr>
            </w:pPr>
          </w:p>
          <w:p w14:paraId="50C7768D" w14:textId="77777777" w:rsidR="005942BB" w:rsidRPr="00FA2724" w:rsidRDefault="00BE2201" w:rsidP="00D10F91">
            <w:pPr>
              <w:widowControl w:val="0"/>
              <w:numPr>
                <w:ilvl w:val="0"/>
                <w:numId w:val="12"/>
              </w:numPr>
              <w:jc w:val="both"/>
              <w:rPr>
                <w:sz w:val="24"/>
                <w:szCs w:val="24"/>
              </w:rPr>
            </w:pPr>
            <w:r w:rsidRPr="00FA2724">
              <w:rPr>
                <w:sz w:val="24"/>
                <w:szCs w:val="24"/>
              </w:rPr>
              <w:t>DNN</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F1BEA26" w14:textId="77777777" w:rsidR="005942BB" w:rsidRPr="00FA2724" w:rsidRDefault="00BE2201" w:rsidP="00D10F91">
            <w:pPr>
              <w:widowControl w:val="0"/>
              <w:jc w:val="both"/>
              <w:rPr>
                <w:color w:val="252525"/>
                <w:sz w:val="24"/>
                <w:szCs w:val="24"/>
              </w:rPr>
            </w:pPr>
            <w:r w:rsidRPr="00FA2724">
              <w:rPr>
                <w:color w:val="252525"/>
                <w:sz w:val="24"/>
                <w:szCs w:val="24"/>
              </w:rPr>
              <w:t>Instead of making a model based on microarray using microRNAs as they play a critical function in regulating the posttranslational regulation of coding genes and may increase efficiency.</w:t>
            </w:r>
          </w:p>
          <w:p w14:paraId="3CF26F00" w14:textId="77777777" w:rsidR="005942BB" w:rsidRPr="00FA2724" w:rsidRDefault="005942BB" w:rsidP="00D10F91">
            <w:pPr>
              <w:widowControl w:val="0"/>
              <w:jc w:val="both"/>
              <w:rPr>
                <w:color w:val="252525"/>
                <w:sz w:val="24"/>
                <w:szCs w:val="24"/>
              </w:rPr>
            </w:pPr>
          </w:p>
          <w:p w14:paraId="3B991982" w14:textId="77777777" w:rsidR="005942BB" w:rsidRPr="00FA2724" w:rsidRDefault="005942BB" w:rsidP="00D10F91">
            <w:pPr>
              <w:widowControl w:val="0"/>
              <w:jc w:val="both"/>
              <w:rPr>
                <w:color w:val="252525"/>
                <w:sz w:val="24"/>
                <w:szCs w:val="24"/>
              </w:rPr>
            </w:pPr>
          </w:p>
          <w:p w14:paraId="7B746724" w14:textId="2547737B" w:rsidR="005942BB" w:rsidRPr="00FA2724" w:rsidRDefault="005942BB" w:rsidP="00D10F91">
            <w:pPr>
              <w:widowControl w:val="0"/>
              <w:jc w:val="both"/>
              <w:rPr>
                <w:sz w:val="24"/>
                <w:szCs w:val="24"/>
              </w:rPr>
            </w:pPr>
          </w:p>
        </w:tc>
      </w:tr>
      <w:tr w:rsidR="005942BB" w:rsidRPr="00FA2724" w14:paraId="1D2E6D2F"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17F3F8F" w14:textId="77777777" w:rsidR="005942BB" w:rsidRPr="00FA2724" w:rsidRDefault="00BE2201" w:rsidP="00D10F91">
            <w:pPr>
              <w:widowControl w:val="0"/>
              <w:jc w:val="both"/>
              <w:rPr>
                <w:sz w:val="24"/>
                <w:szCs w:val="24"/>
              </w:rPr>
            </w:pPr>
            <w:r w:rsidRPr="00FA2724">
              <w:rPr>
                <w:sz w:val="24"/>
                <w:szCs w:val="24"/>
              </w:rPr>
              <w:t>[6]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DF40F2F" w14:textId="77777777" w:rsidR="002C08FC" w:rsidRPr="002C08FC" w:rsidRDefault="002C08FC" w:rsidP="002C08FC">
            <w:pPr>
              <w:widowControl w:val="0"/>
              <w:jc w:val="both"/>
              <w:rPr>
                <w:sz w:val="24"/>
                <w:szCs w:val="24"/>
              </w:rPr>
            </w:pPr>
            <w:r w:rsidRPr="002C08FC">
              <w:rPr>
                <w:sz w:val="24"/>
                <w:szCs w:val="24"/>
              </w:rPr>
              <w:t>In this work the images for radiology and pathology are processed using a distinct image processing pipeline.</w:t>
            </w:r>
          </w:p>
          <w:p w14:paraId="66F74780" w14:textId="77777777" w:rsidR="002C08FC" w:rsidRPr="002C08FC" w:rsidRDefault="002C08FC" w:rsidP="002C08FC">
            <w:pPr>
              <w:widowControl w:val="0"/>
              <w:jc w:val="both"/>
              <w:rPr>
                <w:sz w:val="24"/>
                <w:szCs w:val="24"/>
              </w:rPr>
            </w:pPr>
          </w:p>
          <w:p w14:paraId="377EFA01" w14:textId="77777777" w:rsidR="002C08FC" w:rsidRPr="002C08FC" w:rsidRDefault="002C08FC" w:rsidP="002C08FC">
            <w:pPr>
              <w:widowControl w:val="0"/>
              <w:jc w:val="both"/>
              <w:rPr>
                <w:sz w:val="24"/>
                <w:szCs w:val="24"/>
              </w:rPr>
            </w:pPr>
            <w:r w:rsidRPr="002C08FC">
              <w:rPr>
                <w:sz w:val="24"/>
                <w:szCs w:val="24"/>
              </w:rPr>
              <w:t>A single framework for merging radiology and pathology imaging is being investigated in this study.</w:t>
            </w:r>
          </w:p>
          <w:p w14:paraId="3DABC540" w14:textId="1D49BF8C" w:rsidR="005942BB" w:rsidRPr="00FA2724" w:rsidRDefault="002C08FC" w:rsidP="002C08FC">
            <w:pPr>
              <w:widowControl w:val="0"/>
              <w:jc w:val="both"/>
              <w:rPr>
                <w:sz w:val="24"/>
                <w:szCs w:val="24"/>
              </w:rPr>
            </w:pPr>
            <w:r w:rsidRPr="002C08FC">
              <w:rPr>
                <w:sz w:val="24"/>
                <w:szCs w:val="24"/>
              </w:rPr>
              <w:t>To make it easier to extract unique information from pathology and radiology pictures, regions of interest are divided.</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BB0AB6" w14:textId="2CF3A9DB" w:rsidR="006D2FC2" w:rsidRPr="00FA2724" w:rsidRDefault="006D2FC2" w:rsidP="00D10F91">
            <w:pPr>
              <w:widowControl w:val="0"/>
              <w:jc w:val="both"/>
              <w:rPr>
                <w:sz w:val="24"/>
                <w:szCs w:val="24"/>
              </w:rPr>
            </w:pPr>
            <w:r>
              <w:rPr>
                <w:sz w:val="24"/>
                <w:szCs w:val="24"/>
              </w:rPr>
              <w:t>Dataset was taken from 2018 MICCAI challenge.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F968F27" w14:textId="5D883EB9" w:rsidR="005942BB" w:rsidRPr="00FA2724" w:rsidRDefault="00F87FB7" w:rsidP="00D10F91">
            <w:pPr>
              <w:widowControl w:val="0"/>
              <w:jc w:val="both"/>
              <w:rPr>
                <w:sz w:val="24"/>
                <w:szCs w:val="24"/>
              </w:rPr>
            </w:pPr>
            <w:r w:rsidRPr="00F87FB7">
              <w:rPr>
                <w:sz w:val="24"/>
                <w:szCs w:val="24"/>
              </w:rPr>
              <w:t>In this proposed study, pictures for radiology and pathology are processed utili</w:t>
            </w:r>
            <w:r w:rsidR="00137CED">
              <w:rPr>
                <w:sz w:val="24"/>
                <w:szCs w:val="24"/>
              </w:rPr>
              <w:t>z</w:t>
            </w:r>
            <w:r w:rsidRPr="00F87FB7">
              <w:rPr>
                <w:sz w:val="24"/>
                <w:szCs w:val="24"/>
              </w:rPr>
              <w:t>ing a separate image processing pipeline. The photos are gathered, and the task-specific structures are extracted. It is then fed into a pre-trained version of Inception v3 for the extraction of high-level complicated feature descriptors.</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DFEBD5C" w14:textId="77777777" w:rsidR="005942BB" w:rsidRPr="00FA2724" w:rsidRDefault="00BE2201" w:rsidP="00D10F91">
            <w:pPr>
              <w:widowControl w:val="0"/>
              <w:jc w:val="both"/>
              <w:rPr>
                <w:sz w:val="24"/>
                <w:szCs w:val="24"/>
              </w:rPr>
            </w:pPr>
            <w:r w:rsidRPr="00FA2724">
              <w:rPr>
                <w:sz w:val="24"/>
                <w:szCs w:val="24"/>
              </w:rPr>
              <w:t>Further efficiency can be achieved by dimensionality reduction techniques and eliminating features and co relations.</w:t>
            </w:r>
          </w:p>
          <w:p w14:paraId="40B35C72" w14:textId="77777777" w:rsidR="005942BB" w:rsidRPr="00FA2724" w:rsidRDefault="005942BB" w:rsidP="00D10F91">
            <w:pPr>
              <w:widowControl w:val="0"/>
              <w:jc w:val="both"/>
              <w:rPr>
                <w:sz w:val="24"/>
                <w:szCs w:val="24"/>
              </w:rPr>
            </w:pPr>
          </w:p>
          <w:p w14:paraId="74DEBCB4" w14:textId="77777777" w:rsidR="005942BB" w:rsidRPr="00FA2724" w:rsidRDefault="005942BB" w:rsidP="00D10F91">
            <w:pPr>
              <w:widowControl w:val="0"/>
              <w:jc w:val="both"/>
              <w:rPr>
                <w:sz w:val="24"/>
                <w:szCs w:val="24"/>
              </w:rPr>
            </w:pPr>
          </w:p>
          <w:p w14:paraId="1FFA3E1A" w14:textId="7F6378B3" w:rsidR="005942BB" w:rsidRPr="00FA2724" w:rsidRDefault="005942BB" w:rsidP="00D10F91">
            <w:pPr>
              <w:widowControl w:val="0"/>
              <w:jc w:val="both"/>
              <w:rPr>
                <w:sz w:val="24"/>
                <w:szCs w:val="24"/>
              </w:rPr>
            </w:pPr>
          </w:p>
          <w:p w14:paraId="5E2D36E6" w14:textId="77777777" w:rsidR="005942BB" w:rsidRPr="00FA2724" w:rsidRDefault="005942BB" w:rsidP="00D10F91">
            <w:pPr>
              <w:widowControl w:val="0"/>
              <w:jc w:val="both"/>
              <w:rPr>
                <w:sz w:val="24"/>
                <w:szCs w:val="24"/>
              </w:rPr>
            </w:pPr>
          </w:p>
          <w:p w14:paraId="079FEC07" w14:textId="77777777" w:rsidR="005942BB" w:rsidRPr="00FA2724" w:rsidRDefault="005942BB" w:rsidP="00D10F91">
            <w:pPr>
              <w:widowControl w:val="0"/>
              <w:jc w:val="both"/>
              <w:rPr>
                <w:sz w:val="24"/>
                <w:szCs w:val="24"/>
              </w:rPr>
            </w:pPr>
          </w:p>
        </w:tc>
      </w:tr>
      <w:tr w:rsidR="005942BB" w:rsidRPr="00FA2724" w14:paraId="6540B7E5"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91F7719" w14:textId="77777777" w:rsidR="005942BB" w:rsidRPr="00FA2724" w:rsidRDefault="00BE2201" w:rsidP="00D10F91">
            <w:pPr>
              <w:widowControl w:val="0"/>
              <w:jc w:val="both"/>
              <w:rPr>
                <w:sz w:val="24"/>
                <w:szCs w:val="24"/>
              </w:rPr>
            </w:pPr>
            <w:r w:rsidRPr="00FA2724">
              <w:rPr>
                <w:sz w:val="24"/>
                <w:szCs w:val="24"/>
              </w:rPr>
              <w:lastRenderedPageBreak/>
              <w:t>[7]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28B772" w14:textId="77777777" w:rsidR="005942BB" w:rsidRPr="00FA2724" w:rsidRDefault="00BE2201" w:rsidP="00D10F91">
            <w:pPr>
              <w:widowControl w:val="0"/>
              <w:jc w:val="both"/>
              <w:rPr>
                <w:sz w:val="24"/>
                <w:szCs w:val="24"/>
              </w:rPr>
            </w:pPr>
            <w:r w:rsidRPr="00FA2724">
              <w:rPr>
                <w:sz w:val="24"/>
                <w:szCs w:val="24"/>
              </w:rPr>
              <w:t>Application of deep learning algorithms to cancer diagnosis, specifically in CT/MR brain and abdomen images, mammogram images, histopathological images, and the detection of diabetic retinopathy.</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012878D" w14:textId="15F3FE20" w:rsidR="005942BB" w:rsidRPr="00FA2724" w:rsidRDefault="0098325A" w:rsidP="00D10F91">
            <w:pPr>
              <w:widowControl w:val="0"/>
              <w:jc w:val="both"/>
              <w:rPr>
                <w:sz w:val="24"/>
                <w:szCs w:val="24"/>
              </w:rPr>
            </w:pPr>
            <w:r>
              <w:rPr>
                <w:sz w:val="24"/>
                <w:szCs w:val="24"/>
              </w:rPr>
              <w:t>The dataset was provide</w:t>
            </w:r>
            <w:r w:rsidR="006E2469">
              <w:rPr>
                <w:sz w:val="24"/>
                <w:szCs w:val="24"/>
              </w:rPr>
              <w:t>d</w:t>
            </w:r>
            <w:r>
              <w:rPr>
                <w:sz w:val="24"/>
                <w:szCs w:val="24"/>
              </w:rPr>
              <w:t xml:space="preserve"> by </w:t>
            </w:r>
            <w:r w:rsidRPr="00FA2724">
              <w:rPr>
                <w:sz w:val="24"/>
                <w:szCs w:val="24"/>
              </w:rPr>
              <w:t>Nanyang Technolog</w:t>
            </w:r>
            <w:r w:rsidR="002D30FC">
              <w:rPr>
                <w:sz w:val="24"/>
                <w:szCs w:val="24"/>
              </w:rPr>
              <w:t>i</w:t>
            </w:r>
            <w:r w:rsidRPr="00FA2724">
              <w:rPr>
                <w:sz w:val="24"/>
                <w:szCs w:val="24"/>
              </w:rPr>
              <w:t>cal Un</w:t>
            </w:r>
            <w:r w:rsidR="002D30FC">
              <w:rPr>
                <w:sz w:val="24"/>
                <w:szCs w:val="24"/>
              </w:rPr>
              <w:t>i</w:t>
            </w:r>
            <w:r w:rsidRPr="00FA2724">
              <w:rPr>
                <w:sz w:val="24"/>
                <w:szCs w:val="24"/>
              </w:rPr>
              <w:t>vers</w:t>
            </w:r>
            <w:r w:rsidR="002D30FC">
              <w:rPr>
                <w:sz w:val="24"/>
                <w:szCs w:val="24"/>
              </w:rPr>
              <w:t>i</w:t>
            </w:r>
            <w:r w:rsidRPr="00FA2724">
              <w:rPr>
                <w:sz w:val="24"/>
                <w:szCs w:val="24"/>
              </w:rPr>
              <w:t>ty</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E6FEB9" w14:textId="6B174957" w:rsidR="005942BB" w:rsidRPr="00FA2724" w:rsidRDefault="001072E1" w:rsidP="00D10F91">
            <w:pPr>
              <w:widowControl w:val="0"/>
              <w:jc w:val="both"/>
              <w:rPr>
                <w:sz w:val="24"/>
                <w:szCs w:val="24"/>
              </w:rPr>
            </w:pPr>
            <w:r w:rsidRPr="001072E1">
              <w:rPr>
                <w:sz w:val="24"/>
                <w:szCs w:val="24"/>
              </w:rPr>
              <w:t>A multi-scale neural network with three convolution layers, a rectified linear unit, and a max-pooling layer, as well as two fully linked layers, is known as a convolution neural network. Before being sent to the neural network, the input image is down</w:t>
            </w:r>
            <w:r w:rsidR="00964C8C">
              <w:rPr>
                <w:sz w:val="24"/>
                <w:szCs w:val="24"/>
              </w:rPr>
              <w:t>-</w:t>
            </w:r>
            <w:r w:rsidRPr="001072E1">
              <w:rPr>
                <w:sz w:val="24"/>
                <w:szCs w:val="24"/>
              </w:rPr>
              <w:t>sampled and feature extraction is performed.</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5C6B229" w14:textId="77777777" w:rsidR="005942BB" w:rsidRPr="00FA2724" w:rsidRDefault="00BE2201" w:rsidP="00D10F91">
            <w:pPr>
              <w:widowControl w:val="0"/>
              <w:jc w:val="both"/>
              <w:rPr>
                <w:color w:val="252525"/>
                <w:sz w:val="24"/>
                <w:szCs w:val="24"/>
              </w:rPr>
            </w:pPr>
            <w:r w:rsidRPr="00FA2724">
              <w:rPr>
                <w:color w:val="252525"/>
                <w:sz w:val="24"/>
                <w:szCs w:val="24"/>
              </w:rPr>
              <w:t>On 3D CT images, the DNN was found to be efficient for segmenting cancer nodules. The DNN becomes more efficient as training data increases. It is accurate to 0.8119 and can segment small lung nodules.</w:t>
            </w:r>
          </w:p>
          <w:p w14:paraId="02AD9628" w14:textId="77777777" w:rsidR="005942BB" w:rsidRPr="00FA2724" w:rsidRDefault="005942BB" w:rsidP="00D10F91">
            <w:pPr>
              <w:widowControl w:val="0"/>
              <w:jc w:val="both"/>
              <w:rPr>
                <w:color w:val="252525"/>
                <w:sz w:val="24"/>
                <w:szCs w:val="24"/>
              </w:rPr>
            </w:pPr>
          </w:p>
          <w:p w14:paraId="58663D0B" w14:textId="77777777" w:rsidR="005942BB" w:rsidRPr="00FA2724" w:rsidRDefault="00BE2201" w:rsidP="00D10F91">
            <w:pPr>
              <w:widowControl w:val="0"/>
              <w:jc w:val="both"/>
              <w:rPr>
                <w:color w:val="252525"/>
                <w:sz w:val="24"/>
                <w:szCs w:val="24"/>
              </w:rPr>
            </w:pPr>
            <w:r w:rsidRPr="00FA2724">
              <w:rPr>
                <w:color w:val="252525"/>
                <w:sz w:val="24"/>
                <w:szCs w:val="24"/>
              </w:rPr>
              <w:t>Higher accuracy can be achieved using transfer learning and making use of pre-trained model.</w:t>
            </w:r>
          </w:p>
        </w:tc>
      </w:tr>
      <w:tr w:rsidR="005942BB" w:rsidRPr="00FA2724" w14:paraId="4A6D487B"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EDBC86B" w14:textId="77777777" w:rsidR="005942BB" w:rsidRPr="00FA2724" w:rsidRDefault="00BE2201" w:rsidP="00D10F91">
            <w:pPr>
              <w:widowControl w:val="0"/>
              <w:jc w:val="both"/>
              <w:rPr>
                <w:sz w:val="24"/>
                <w:szCs w:val="24"/>
              </w:rPr>
            </w:pPr>
            <w:r w:rsidRPr="00FA2724">
              <w:rPr>
                <w:sz w:val="24"/>
                <w:szCs w:val="24"/>
              </w:rPr>
              <w:t>[8]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0A4B738" w14:textId="0A1F1891" w:rsidR="005942BB" w:rsidRPr="00FA2724" w:rsidRDefault="009829B4" w:rsidP="00D10F91">
            <w:pPr>
              <w:widowControl w:val="0"/>
              <w:jc w:val="both"/>
              <w:rPr>
                <w:sz w:val="24"/>
                <w:szCs w:val="24"/>
              </w:rPr>
            </w:pPr>
            <w:r>
              <w:rPr>
                <w:sz w:val="24"/>
                <w:szCs w:val="24"/>
              </w:rPr>
              <w:t>The proposed work makes use of</w:t>
            </w:r>
            <w:r w:rsidR="00557651" w:rsidRPr="00557651">
              <w:rPr>
                <w:sz w:val="24"/>
                <w:szCs w:val="24"/>
              </w:rPr>
              <w:t xml:space="preserve"> </w:t>
            </w:r>
            <w:r>
              <w:rPr>
                <w:sz w:val="24"/>
                <w:szCs w:val="24"/>
              </w:rPr>
              <w:t>the</w:t>
            </w:r>
            <w:r w:rsidR="00557651" w:rsidRPr="00557651">
              <w:rPr>
                <w:sz w:val="24"/>
                <w:szCs w:val="24"/>
              </w:rPr>
              <w:t xml:space="preserve"> deep learning's ability to self-learn from massive volumes of data, artificial intelligence approaches for the clinical diagnosis of brain tumors are becoming increasingly popular. Deep learning is a very promising and efficient method for producing a clinical diagnosis solution.</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A15AD0B" w14:textId="77777777" w:rsidR="005942BB" w:rsidRPr="00FA2724" w:rsidRDefault="00BE2201" w:rsidP="00D10F91">
            <w:pPr>
              <w:widowControl w:val="0"/>
              <w:jc w:val="both"/>
              <w:rPr>
                <w:sz w:val="24"/>
                <w:szCs w:val="24"/>
              </w:rPr>
            </w:pPr>
            <w:r w:rsidRPr="00FA2724">
              <w:rPr>
                <w:sz w:val="24"/>
                <w:szCs w:val="24"/>
              </w:rPr>
              <w:t xml:space="preserve">MICCAI </w:t>
            </w:r>
            <w:proofErr w:type="spellStart"/>
            <w:r w:rsidRPr="00FA2724">
              <w:rPr>
                <w:sz w:val="24"/>
                <w:szCs w:val="24"/>
              </w:rPr>
              <w:t>BraTS</w:t>
            </w:r>
            <w:proofErr w:type="spellEnd"/>
            <w:r w:rsidRPr="00FA2724">
              <w:rPr>
                <w:sz w:val="24"/>
                <w:szCs w:val="24"/>
              </w:rPr>
              <w:t>:</w:t>
            </w:r>
          </w:p>
          <w:p w14:paraId="0C9C66B3" w14:textId="77777777" w:rsidR="005942BB" w:rsidRPr="00FA2724" w:rsidRDefault="00BE2201" w:rsidP="00D10F91">
            <w:pPr>
              <w:widowControl w:val="0"/>
              <w:jc w:val="both"/>
              <w:rPr>
                <w:sz w:val="24"/>
                <w:szCs w:val="24"/>
              </w:rPr>
            </w:pPr>
            <w:r w:rsidRPr="00FA2724">
              <w:rPr>
                <w:sz w:val="24"/>
                <w:szCs w:val="24"/>
              </w:rPr>
              <w:t>T1-weightedT2-weightedT1CE-weighted</w:t>
            </w:r>
          </w:p>
          <w:p w14:paraId="671CA37D" w14:textId="77777777" w:rsidR="005942BB" w:rsidRPr="00FA2724" w:rsidRDefault="00BE2201" w:rsidP="00D10F91">
            <w:pPr>
              <w:widowControl w:val="0"/>
              <w:jc w:val="both"/>
              <w:rPr>
                <w:sz w:val="24"/>
                <w:szCs w:val="24"/>
              </w:rPr>
            </w:pPr>
            <w:r w:rsidRPr="00FA2724">
              <w:rPr>
                <w:sz w:val="24"/>
                <w:szCs w:val="24"/>
              </w:rPr>
              <w:t>FLAIR</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C6DE487" w14:textId="64E047CC" w:rsidR="005454A3" w:rsidRDefault="005454A3" w:rsidP="005454A3">
            <w:pPr>
              <w:widowControl w:val="0"/>
              <w:jc w:val="both"/>
              <w:rPr>
                <w:sz w:val="24"/>
                <w:szCs w:val="24"/>
              </w:rPr>
            </w:pPr>
            <w:r>
              <w:rPr>
                <w:sz w:val="24"/>
                <w:szCs w:val="24"/>
              </w:rPr>
              <w:t xml:space="preserve">The proposed study used different deep learning methodologies and algorithms(like </w:t>
            </w:r>
            <w:r w:rsidRPr="00FA2724">
              <w:rPr>
                <w:sz w:val="24"/>
                <w:szCs w:val="24"/>
              </w:rPr>
              <w:t>DCNNs</w:t>
            </w:r>
            <w:r>
              <w:rPr>
                <w:sz w:val="24"/>
                <w:szCs w:val="24"/>
              </w:rPr>
              <w:t>, LTSM) and analyzed their pros and cons to draw suitable conclusion.</w:t>
            </w:r>
          </w:p>
          <w:p w14:paraId="6B4B03A6" w14:textId="0B2F4749" w:rsidR="005942BB" w:rsidRPr="00FA2724" w:rsidRDefault="005942BB" w:rsidP="005454A3">
            <w:pPr>
              <w:widowControl w:val="0"/>
              <w:ind w:left="720"/>
              <w:jc w:val="both"/>
              <w:rPr>
                <w:sz w:val="24"/>
                <w:szCs w:val="24"/>
              </w:rPr>
            </w:pP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7D7ECF1" w14:textId="77777777" w:rsidR="005942BB" w:rsidRPr="00FA2724" w:rsidRDefault="00BE2201" w:rsidP="00D10F91">
            <w:pPr>
              <w:widowControl w:val="0"/>
              <w:jc w:val="both"/>
              <w:rPr>
                <w:sz w:val="24"/>
                <w:szCs w:val="24"/>
              </w:rPr>
            </w:pPr>
            <w:r w:rsidRPr="00FA2724">
              <w:rPr>
                <w:sz w:val="24"/>
                <w:szCs w:val="24"/>
              </w:rPr>
              <w:t xml:space="preserve">The said methodology requires vast data for which </w:t>
            </w:r>
          </w:p>
          <w:p w14:paraId="71A9BA48" w14:textId="77777777" w:rsidR="005942BB" w:rsidRPr="00FA2724" w:rsidRDefault="00BE2201" w:rsidP="00D10F91">
            <w:pPr>
              <w:widowControl w:val="0"/>
              <w:jc w:val="both"/>
              <w:rPr>
                <w:sz w:val="24"/>
                <w:szCs w:val="24"/>
              </w:rPr>
            </w:pPr>
            <w:r w:rsidRPr="00FA2724">
              <w:rPr>
                <w:sz w:val="24"/>
                <w:szCs w:val="24"/>
              </w:rPr>
              <w:t xml:space="preserve">higher </w:t>
            </w:r>
            <w:proofErr w:type="spellStart"/>
            <w:r w:rsidRPr="00FA2724">
              <w:rPr>
                <w:sz w:val="24"/>
                <w:szCs w:val="24"/>
              </w:rPr>
              <w:t>gpu</w:t>
            </w:r>
            <w:proofErr w:type="spellEnd"/>
            <w:r w:rsidRPr="00FA2724">
              <w:rPr>
                <w:sz w:val="24"/>
                <w:szCs w:val="24"/>
              </w:rPr>
              <w:t xml:space="preserve"> computation is required.</w:t>
            </w:r>
          </w:p>
          <w:p w14:paraId="175C491B" w14:textId="2FFF7C16" w:rsidR="005942BB" w:rsidRPr="00FA2724" w:rsidRDefault="00BE2201" w:rsidP="00D10F91">
            <w:pPr>
              <w:widowControl w:val="0"/>
              <w:jc w:val="both"/>
              <w:rPr>
                <w:sz w:val="24"/>
                <w:szCs w:val="24"/>
              </w:rPr>
            </w:pPr>
            <w:r w:rsidRPr="00FA2724">
              <w:rPr>
                <w:sz w:val="24"/>
                <w:szCs w:val="24"/>
              </w:rPr>
              <w:t xml:space="preserve">The use of computer-aided systems in diagnostics has had a significant impact. </w:t>
            </w:r>
          </w:p>
        </w:tc>
      </w:tr>
      <w:tr w:rsidR="005942BB" w:rsidRPr="00FA2724" w14:paraId="10F20D43"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D826EF3" w14:textId="77777777" w:rsidR="005942BB" w:rsidRPr="00FA2724" w:rsidRDefault="00BE2201" w:rsidP="00D10F91">
            <w:pPr>
              <w:widowControl w:val="0"/>
              <w:jc w:val="both"/>
              <w:rPr>
                <w:sz w:val="24"/>
                <w:szCs w:val="24"/>
              </w:rPr>
            </w:pPr>
            <w:r w:rsidRPr="00FA2724">
              <w:rPr>
                <w:sz w:val="24"/>
                <w:szCs w:val="24"/>
              </w:rPr>
              <w:lastRenderedPageBreak/>
              <w:t>[9]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FE73911" w14:textId="71D6F812" w:rsidR="005942BB" w:rsidRPr="00FA2724" w:rsidRDefault="00BE2201" w:rsidP="00D10F91">
            <w:pPr>
              <w:widowControl w:val="0"/>
              <w:jc w:val="both"/>
              <w:rPr>
                <w:sz w:val="24"/>
                <w:szCs w:val="24"/>
              </w:rPr>
            </w:pPr>
            <w:r w:rsidRPr="00FA2724">
              <w:rPr>
                <w:sz w:val="24"/>
                <w:szCs w:val="24"/>
              </w:rPr>
              <w:t>Deep neural networks have been shown to accurately classify gliomas with up to 94% accuracy. To segment the various tissues in an MR image of a brain tumor to help with diagnosis and other assessments. Since th</w:t>
            </w:r>
            <w:r w:rsidR="00F16397">
              <w:rPr>
                <w:sz w:val="24"/>
                <w:szCs w:val="24"/>
              </w:rPr>
              <w:t>e</w:t>
            </w:r>
            <w:r w:rsidRPr="00FA2724">
              <w:rPr>
                <w:sz w:val="24"/>
                <w:szCs w:val="24"/>
              </w:rPr>
              <w:t xml:space="preserve"> process is </w:t>
            </w:r>
            <w:r w:rsidR="00F16397" w:rsidRPr="00F16397">
              <w:rPr>
                <w:rFonts w:ascii="Roboto" w:hAnsi="Roboto"/>
                <w:sz w:val="21"/>
                <w:szCs w:val="21"/>
                <w:shd w:val="clear" w:color="auto" w:fill="FFFFFF"/>
              </w:rPr>
              <w:t>laborious</w:t>
            </w:r>
            <w:r w:rsidR="00F16397" w:rsidRPr="00FA2724">
              <w:rPr>
                <w:sz w:val="24"/>
                <w:szCs w:val="24"/>
              </w:rPr>
              <w:t xml:space="preserve"> </w:t>
            </w:r>
            <w:r w:rsidRPr="00FA2724">
              <w:rPr>
                <w:sz w:val="24"/>
                <w:szCs w:val="24"/>
              </w:rPr>
              <w:t xml:space="preserve">and time-consuming, there is a need for automated image </w:t>
            </w:r>
            <w:r w:rsidR="00F16397">
              <w:rPr>
                <w:sz w:val="24"/>
                <w:szCs w:val="24"/>
              </w:rPr>
              <w:t xml:space="preserve">classification </w:t>
            </w:r>
            <w:r w:rsidRPr="00FA2724">
              <w:rPr>
                <w:sz w:val="24"/>
                <w:szCs w:val="24"/>
              </w:rPr>
              <w:t xml:space="preserve">of brain </w:t>
            </w:r>
            <w:r w:rsidR="00F16397">
              <w:rPr>
                <w:sz w:val="24"/>
                <w:szCs w:val="24"/>
              </w:rPr>
              <w:t xml:space="preserve">related </w:t>
            </w:r>
            <w:r w:rsidRPr="00FA2724">
              <w:rPr>
                <w:sz w:val="24"/>
                <w:szCs w:val="24"/>
              </w:rPr>
              <w:t>tumors.</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4852462" w14:textId="77777777" w:rsidR="005942BB" w:rsidRPr="00FA2724" w:rsidRDefault="00BE2201" w:rsidP="00D10F91">
            <w:pPr>
              <w:widowControl w:val="0"/>
              <w:jc w:val="both"/>
              <w:rPr>
                <w:sz w:val="24"/>
                <w:szCs w:val="24"/>
              </w:rPr>
            </w:pPr>
            <w:r w:rsidRPr="00FA2724">
              <w:rPr>
                <w:sz w:val="24"/>
                <w:szCs w:val="24"/>
              </w:rPr>
              <w:t>BRATS dataset of MRI scans</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0B20E0A" w14:textId="5ABD0767" w:rsidR="007E39A8" w:rsidRDefault="007E39A8" w:rsidP="007E39A8">
            <w:pPr>
              <w:widowControl w:val="0"/>
              <w:jc w:val="both"/>
              <w:rPr>
                <w:sz w:val="24"/>
                <w:szCs w:val="24"/>
              </w:rPr>
            </w:pPr>
            <w:r>
              <w:rPr>
                <w:sz w:val="24"/>
                <w:szCs w:val="24"/>
              </w:rPr>
              <w:t>The study makes use of DLTE and similar deep learning based techniques to create MRI brain tumor classifier.</w:t>
            </w:r>
          </w:p>
          <w:p w14:paraId="68DBEFFE" w14:textId="45AF698A" w:rsidR="005942BB" w:rsidRPr="00FA2724" w:rsidRDefault="005942BB" w:rsidP="007E39A8">
            <w:pPr>
              <w:widowControl w:val="0"/>
              <w:jc w:val="both"/>
              <w:rPr>
                <w:sz w:val="24"/>
                <w:szCs w:val="24"/>
              </w:rPr>
            </w:pP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892C08F" w14:textId="7E8A78AA" w:rsidR="005942BB" w:rsidRPr="00FA2724" w:rsidRDefault="00BE2201" w:rsidP="00D10F91">
            <w:pPr>
              <w:widowControl w:val="0"/>
              <w:jc w:val="both"/>
              <w:rPr>
                <w:sz w:val="24"/>
                <w:szCs w:val="24"/>
              </w:rPr>
            </w:pPr>
            <w:r w:rsidRPr="00FA2724">
              <w:rPr>
                <w:sz w:val="24"/>
                <w:szCs w:val="24"/>
              </w:rPr>
              <w:t xml:space="preserve">The proposed Deep learning techniques for </w:t>
            </w:r>
            <w:r w:rsidR="007E39A8">
              <w:rPr>
                <w:sz w:val="24"/>
                <w:szCs w:val="24"/>
              </w:rPr>
              <w:t xml:space="preserve">MRI </w:t>
            </w:r>
            <w:r w:rsidRPr="00FA2724">
              <w:rPr>
                <w:sz w:val="24"/>
                <w:szCs w:val="24"/>
              </w:rPr>
              <w:t>Brain registration are still in their early stages, and there is no consensus on the optimal methods. Although segmentation has gotten increasing attention, it still suffers from a lack of appropriate training data as well as data that is unbalanced.</w:t>
            </w:r>
          </w:p>
        </w:tc>
      </w:tr>
      <w:tr w:rsidR="005942BB" w:rsidRPr="00FA2724" w14:paraId="7648F09A"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0F3789D" w14:textId="77777777" w:rsidR="005942BB" w:rsidRPr="00FA2724" w:rsidRDefault="00BE2201" w:rsidP="00D10F91">
            <w:pPr>
              <w:widowControl w:val="0"/>
              <w:jc w:val="both"/>
              <w:rPr>
                <w:sz w:val="24"/>
                <w:szCs w:val="24"/>
              </w:rPr>
            </w:pPr>
            <w:r w:rsidRPr="00FA2724">
              <w:rPr>
                <w:sz w:val="24"/>
                <w:szCs w:val="24"/>
              </w:rPr>
              <w:t>[10]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766FE7F" w14:textId="562BA5EB" w:rsidR="005942BB" w:rsidRPr="00FA2724" w:rsidRDefault="008259A5" w:rsidP="00D10F91">
            <w:pPr>
              <w:widowControl w:val="0"/>
              <w:jc w:val="both"/>
              <w:rPr>
                <w:sz w:val="24"/>
                <w:szCs w:val="24"/>
              </w:rPr>
            </w:pPr>
            <w:r w:rsidRPr="008259A5">
              <w:rPr>
                <w:sz w:val="24"/>
                <w:szCs w:val="24"/>
              </w:rPr>
              <w:t xml:space="preserve">The proposed study will employ traditional logistic regression, multi-factor analysis, and artificial intelligence-assisted analysis. </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53E115A" w14:textId="77777777" w:rsidR="005942BB" w:rsidRPr="00FA2724" w:rsidRDefault="005942BB" w:rsidP="00D10F91">
            <w:pPr>
              <w:widowControl w:val="0"/>
              <w:jc w:val="both"/>
              <w:rPr>
                <w:sz w:val="24"/>
                <w:szCs w:val="24"/>
              </w:rPr>
            </w:pP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92C5A8D" w14:textId="48F811DA" w:rsidR="005942BB" w:rsidRPr="00FA2724" w:rsidRDefault="00BE2201" w:rsidP="00D10F91">
            <w:pPr>
              <w:widowControl w:val="0"/>
              <w:jc w:val="both"/>
              <w:rPr>
                <w:sz w:val="24"/>
                <w:szCs w:val="24"/>
              </w:rPr>
            </w:pPr>
            <w:r w:rsidRPr="00FA2724">
              <w:rPr>
                <w:sz w:val="24"/>
                <w:szCs w:val="24"/>
              </w:rPr>
              <w:t>The study does comparative analysis on the following techniques</w:t>
            </w:r>
            <w:r w:rsidR="004B05D3">
              <w:rPr>
                <w:sz w:val="24"/>
                <w:szCs w:val="24"/>
              </w:rPr>
              <w:t>(like CNN,RNN,DBM,DBN)</w:t>
            </w:r>
            <w:r w:rsidRPr="00FA2724">
              <w:rPr>
                <w:sz w:val="24"/>
                <w:szCs w:val="24"/>
              </w:rPr>
              <w:t xml:space="preserve"> and methodologies:</w:t>
            </w:r>
          </w:p>
          <w:p w14:paraId="059A9730" w14:textId="77777777" w:rsidR="005942BB" w:rsidRPr="00FA2724" w:rsidRDefault="00BE2201" w:rsidP="00D10F91">
            <w:pPr>
              <w:widowControl w:val="0"/>
              <w:jc w:val="both"/>
              <w:rPr>
                <w:sz w:val="24"/>
                <w:szCs w:val="24"/>
              </w:rPr>
            </w:pPr>
            <w:r w:rsidRPr="00FA2724">
              <w:rPr>
                <w:sz w:val="24"/>
                <w:szCs w:val="24"/>
              </w:rPr>
              <w:t>Deep Neural Networks (DNN)</w:t>
            </w:r>
          </w:p>
          <w:p w14:paraId="16A6B640" w14:textId="77777777" w:rsidR="005942BB" w:rsidRPr="00FA2724" w:rsidRDefault="005942BB" w:rsidP="00D10F91">
            <w:pPr>
              <w:widowControl w:val="0"/>
              <w:jc w:val="both"/>
              <w:rPr>
                <w:sz w:val="24"/>
                <w:szCs w:val="24"/>
              </w:rPr>
            </w:pPr>
          </w:p>
          <w:p w14:paraId="46F0FE85" w14:textId="6FD1BB06" w:rsidR="005942BB" w:rsidRPr="00FA2724" w:rsidRDefault="005942BB" w:rsidP="004B05D3">
            <w:pPr>
              <w:widowControl w:val="0"/>
              <w:ind w:left="720"/>
              <w:jc w:val="both"/>
              <w:rPr>
                <w:sz w:val="24"/>
                <w:szCs w:val="24"/>
              </w:rPr>
            </w:pP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6611AAC" w14:textId="77777777" w:rsidR="005942BB" w:rsidRPr="00FA2724" w:rsidRDefault="00BE2201" w:rsidP="00D10F91">
            <w:pPr>
              <w:widowControl w:val="0"/>
              <w:jc w:val="both"/>
              <w:rPr>
                <w:sz w:val="24"/>
                <w:szCs w:val="24"/>
              </w:rPr>
            </w:pPr>
            <w:r w:rsidRPr="00FA2724">
              <w:rPr>
                <w:sz w:val="24"/>
                <w:szCs w:val="24"/>
              </w:rPr>
              <w:t>The application of deep learning algorithms for cancer diagnosis being investigated. These strategies lead to a shift in cancer diagnosis methods and serve as a support tool for clinicians. It has been discovered that it delivers significant advances in a critical issue like cancer treatment.</w:t>
            </w:r>
          </w:p>
        </w:tc>
      </w:tr>
      <w:tr w:rsidR="005942BB" w:rsidRPr="00FA2724" w14:paraId="773AD3F1"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7434605" w14:textId="77777777" w:rsidR="005942BB" w:rsidRPr="00FA2724" w:rsidRDefault="00BE2201" w:rsidP="00D10F91">
            <w:pPr>
              <w:widowControl w:val="0"/>
              <w:jc w:val="both"/>
              <w:rPr>
                <w:sz w:val="24"/>
                <w:szCs w:val="24"/>
              </w:rPr>
            </w:pPr>
            <w:r w:rsidRPr="00FA2724">
              <w:rPr>
                <w:sz w:val="24"/>
                <w:szCs w:val="24"/>
              </w:rPr>
              <w:lastRenderedPageBreak/>
              <w:t>[11]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AE2143F" w14:textId="1513BBD5" w:rsidR="005942BB" w:rsidRPr="00FA2724" w:rsidRDefault="00111994" w:rsidP="00D10F91">
            <w:pPr>
              <w:widowControl w:val="0"/>
              <w:jc w:val="both"/>
              <w:rPr>
                <w:sz w:val="24"/>
                <w:szCs w:val="24"/>
              </w:rPr>
            </w:pPr>
            <w:r w:rsidRPr="00111994">
              <w:rPr>
                <w:sz w:val="24"/>
                <w:szCs w:val="24"/>
              </w:rPr>
              <w:t>The proposed study focuses on determining if a suspicious spot is a nodule or not using a convolutional neural network. The JSRT digital images of chest X-ray database was established by the Japanese Society of Radiological Technology (JSRT).</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E2F73F9" w14:textId="77777777" w:rsidR="005942BB" w:rsidRPr="00FA2724" w:rsidRDefault="00BE2201" w:rsidP="00D10F91">
            <w:pPr>
              <w:widowControl w:val="0"/>
              <w:jc w:val="both"/>
              <w:rPr>
                <w:sz w:val="24"/>
                <w:szCs w:val="24"/>
              </w:rPr>
            </w:pPr>
            <w:r w:rsidRPr="00FA2724">
              <w:rPr>
                <w:sz w:val="24"/>
                <w:szCs w:val="24"/>
              </w:rPr>
              <w:t>Chest X-ray images from the medical Institute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D81156A" w14:textId="77777777" w:rsidR="005942BB" w:rsidRPr="00FA2724" w:rsidRDefault="00BE2201" w:rsidP="00D10F91">
            <w:pPr>
              <w:widowControl w:val="0"/>
              <w:numPr>
                <w:ilvl w:val="0"/>
                <w:numId w:val="16"/>
              </w:numPr>
              <w:jc w:val="both"/>
              <w:rPr>
                <w:sz w:val="24"/>
                <w:szCs w:val="24"/>
              </w:rPr>
            </w:pPr>
            <w:r w:rsidRPr="00FA2724">
              <w:rPr>
                <w:sz w:val="24"/>
                <w:szCs w:val="24"/>
              </w:rPr>
              <w:t>MLP Network</w:t>
            </w:r>
          </w:p>
          <w:p w14:paraId="4C1F4405" w14:textId="77777777" w:rsidR="005942BB" w:rsidRPr="00FA2724" w:rsidRDefault="005942BB" w:rsidP="00D10F91">
            <w:pPr>
              <w:widowControl w:val="0"/>
              <w:ind w:left="720"/>
              <w:jc w:val="both"/>
              <w:rPr>
                <w:sz w:val="24"/>
                <w:szCs w:val="24"/>
              </w:rPr>
            </w:pPr>
          </w:p>
          <w:p w14:paraId="66815CB7" w14:textId="77777777" w:rsidR="005942BB" w:rsidRPr="00FA2724" w:rsidRDefault="00BE2201" w:rsidP="00D10F91">
            <w:pPr>
              <w:widowControl w:val="0"/>
              <w:numPr>
                <w:ilvl w:val="0"/>
                <w:numId w:val="16"/>
              </w:numPr>
              <w:jc w:val="both"/>
              <w:rPr>
                <w:sz w:val="24"/>
                <w:szCs w:val="24"/>
              </w:rPr>
            </w:pPr>
            <w:r w:rsidRPr="00FA2724">
              <w:rPr>
                <w:sz w:val="24"/>
                <w:szCs w:val="24"/>
              </w:rPr>
              <w:t>Architecture</w:t>
            </w:r>
          </w:p>
          <w:p w14:paraId="0BCEBDB6" w14:textId="77777777" w:rsidR="005942BB" w:rsidRPr="00FA2724" w:rsidRDefault="005942BB" w:rsidP="00D10F91">
            <w:pPr>
              <w:widowControl w:val="0"/>
              <w:ind w:left="720"/>
              <w:jc w:val="both"/>
              <w:rPr>
                <w:sz w:val="24"/>
                <w:szCs w:val="24"/>
              </w:rPr>
            </w:pPr>
          </w:p>
          <w:p w14:paraId="1550B1CE" w14:textId="77777777" w:rsidR="005942BB" w:rsidRPr="00FA2724" w:rsidRDefault="00BE2201" w:rsidP="00D10F91">
            <w:pPr>
              <w:widowControl w:val="0"/>
              <w:numPr>
                <w:ilvl w:val="0"/>
                <w:numId w:val="16"/>
              </w:numPr>
              <w:jc w:val="both"/>
              <w:rPr>
                <w:sz w:val="24"/>
                <w:szCs w:val="24"/>
              </w:rPr>
            </w:pPr>
            <w:r w:rsidRPr="00FA2724">
              <w:rPr>
                <w:sz w:val="24"/>
                <w:szCs w:val="24"/>
              </w:rPr>
              <w:t>CNN Network Architecture</w:t>
            </w:r>
          </w:p>
          <w:p w14:paraId="53C1F8A3" w14:textId="77777777" w:rsidR="005942BB" w:rsidRPr="00FA2724" w:rsidRDefault="005942BB" w:rsidP="00D10F91">
            <w:pPr>
              <w:widowControl w:val="0"/>
              <w:ind w:left="720"/>
              <w:jc w:val="both"/>
              <w:rPr>
                <w:sz w:val="24"/>
                <w:szCs w:val="24"/>
              </w:rPr>
            </w:pPr>
          </w:p>
          <w:p w14:paraId="536C6605" w14:textId="77777777" w:rsidR="005942BB" w:rsidRPr="00FA2724" w:rsidRDefault="00BE2201" w:rsidP="00D10F91">
            <w:pPr>
              <w:widowControl w:val="0"/>
              <w:numPr>
                <w:ilvl w:val="0"/>
                <w:numId w:val="16"/>
              </w:numPr>
              <w:jc w:val="both"/>
              <w:rPr>
                <w:sz w:val="24"/>
                <w:szCs w:val="24"/>
              </w:rPr>
            </w:pPr>
            <w:r w:rsidRPr="00FA2724">
              <w:rPr>
                <w:sz w:val="24"/>
                <w:szCs w:val="24"/>
              </w:rPr>
              <w:t>Support Vector Machine</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4D129BB" w14:textId="4BC5D206" w:rsidR="005942BB" w:rsidRPr="00FA2724" w:rsidRDefault="000A0447" w:rsidP="00D10F91">
            <w:pPr>
              <w:widowControl w:val="0"/>
              <w:jc w:val="both"/>
              <w:rPr>
                <w:sz w:val="24"/>
                <w:szCs w:val="24"/>
              </w:rPr>
            </w:pPr>
            <w:r w:rsidRPr="000A0447">
              <w:rPr>
                <w:color w:val="252525"/>
                <w:sz w:val="24"/>
                <w:szCs w:val="24"/>
              </w:rPr>
              <w:t>The major goal of this prop</w:t>
            </w:r>
            <w:r>
              <w:rPr>
                <w:color w:val="252525"/>
                <w:sz w:val="24"/>
                <w:szCs w:val="24"/>
              </w:rPr>
              <w:t>o</w:t>
            </w:r>
            <w:r w:rsidRPr="000A0447">
              <w:rPr>
                <w:color w:val="252525"/>
                <w:sz w:val="24"/>
                <w:szCs w:val="24"/>
              </w:rPr>
              <w:t>sed study was to create a convolutional neural network for detecting lung tumors in X-ray pictures of the chest. To compare the results of the aforesaid CNN network with other approaches such as MLP and SVM, 225 approaches were used.</w:t>
            </w:r>
          </w:p>
        </w:tc>
      </w:tr>
      <w:tr w:rsidR="005942BB" w:rsidRPr="00FA2724" w14:paraId="51A4AB03"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6E1C761" w14:textId="77777777" w:rsidR="005942BB" w:rsidRPr="00FA2724" w:rsidRDefault="00BE2201" w:rsidP="00D10F91">
            <w:pPr>
              <w:widowControl w:val="0"/>
              <w:jc w:val="both"/>
              <w:rPr>
                <w:sz w:val="24"/>
                <w:szCs w:val="24"/>
              </w:rPr>
            </w:pPr>
            <w:r w:rsidRPr="00FA2724">
              <w:rPr>
                <w:sz w:val="24"/>
                <w:szCs w:val="24"/>
              </w:rPr>
              <w:t>[12]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EAA8D69" w14:textId="77777777" w:rsidR="005942BB" w:rsidRPr="00FA2724" w:rsidRDefault="00BE2201" w:rsidP="00D10F91">
            <w:pPr>
              <w:widowControl w:val="0"/>
              <w:jc w:val="both"/>
              <w:rPr>
                <w:color w:val="252525"/>
                <w:sz w:val="24"/>
                <w:szCs w:val="24"/>
              </w:rPr>
            </w:pPr>
            <w:r w:rsidRPr="00FA2724">
              <w:rPr>
                <w:color w:val="252525"/>
                <w:sz w:val="24"/>
                <w:szCs w:val="24"/>
              </w:rPr>
              <w:t>Using attribute selection techniques and classifiers models on Immunotherapy dataset.</w:t>
            </w:r>
          </w:p>
          <w:p w14:paraId="2FFFBF53" w14:textId="77777777" w:rsidR="005942BB" w:rsidRPr="00FA2724" w:rsidRDefault="00BE2201" w:rsidP="00D10F91">
            <w:pPr>
              <w:widowControl w:val="0"/>
              <w:jc w:val="both"/>
              <w:rPr>
                <w:sz w:val="24"/>
                <w:szCs w:val="24"/>
              </w:rPr>
            </w:pPr>
            <w:r w:rsidRPr="00FA2724">
              <w:rPr>
                <w:color w:val="252525"/>
                <w:sz w:val="24"/>
                <w:szCs w:val="24"/>
              </w:rPr>
              <w:t>They observed that the classifier model worked comparatively less accurately on raw data but the same model showed very good results on attribute selection processed model.</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5BA641" w14:textId="77777777" w:rsidR="005942BB" w:rsidRPr="00FA2724" w:rsidRDefault="00BE2201" w:rsidP="00D10F91">
            <w:pPr>
              <w:widowControl w:val="0"/>
              <w:jc w:val="both"/>
              <w:rPr>
                <w:sz w:val="24"/>
                <w:szCs w:val="24"/>
              </w:rPr>
            </w:pPr>
            <w:r w:rsidRPr="00FA2724">
              <w:rPr>
                <w:sz w:val="24"/>
                <w:szCs w:val="24"/>
              </w:rPr>
              <w:t>Breast Cancer Coimbra data sets</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847AC25" w14:textId="77777777" w:rsidR="005942BB" w:rsidRPr="00FA2724" w:rsidRDefault="005942BB" w:rsidP="00D10F91">
            <w:pPr>
              <w:widowControl w:val="0"/>
              <w:ind w:left="720"/>
              <w:jc w:val="both"/>
              <w:rPr>
                <w:sz w:val="24"/>
                <w:szCs w:val="24"/>
              </w:rPr>
            </w:pPr>
          </w:p>
          <w:p w14:paraId="50A3E5D0" w14:textId="06299611" w:rsidR="005942BB" w:rsidRDefault="00BE2201" w:rsidP="00D10F91">
            <w:pPr>
              <w:widowControl w:val="0"/>
              <w:numPr>
                <w:ilvl w:val="0"/>
                <w:numId w:val="17"/>
              </w:numPr>
              <w:jc w:val="both"/>
              <w:rPr>
                <w:sz w:val="24"/>
                <w:szCs w:val="24"/>
              </w:rPr>
            </w:pPr>
            <w:r w:rsidRPr="00FA2724">
              <w:rPr>
                <w:sz w:val="24"/>
                <w:szCs w:val="24"/>
              </w:rPr>
              <w:t>Random Forest</w:t>
            </w:r>
            <w:r w:rsidR="00B05FCA">
              <w:rPr>
                <w:sz w:val="24"/>
                <w:szCs w:val="24"/>
              </w:rPr>
              <w:t xml:space="preserve"> technique</w:t>
            </w:r>
          </w:p>
          <w:p w14:paraId="046EB710" w14:textId="77777777" w:rsidR="00B05FCA" w:rsidRDefault="00B05FCA" w:rsidP="00B05FCA">
            <w:pPr>
              <w:widowControl w:val="0"/>
              <w:ind w:left="720"/>
              <w:jc w:val="both"/>
              <w:rPr>
                <w:sz w:val="24"/>
                <w:szCs w:val="24"/>
              </w:rPr>
            </w:pPr>
          </w:p>
          <w:p w14:paraId="492F36AF" w14:textId="1C871B28" w:rsidR="00B05FCA" w:rsidRDefault="00B05FCA" w:rsidP="00D10F91">
            <w:pPr>
              <w:widowControl w:val="0"/>
              <w:numPr>
                <w:ilvl w:val="0"/>
                <w:numId w:val="17"/>
              </w:numPr>
              <w:jc w:val="both"/>
              <w:rPr>
                <w:sz w:val="24"/>
                <w:szCs w:val="24"/>
              </w:rPr>
            </w:pPr>
            <w:r>
              <w:rPr>
                <w:sz w:val="24"/>
                <w:szCs w:val="24"/>
              </w:rPr>
              <w:t>SVM</w:t>
            </w:r>
          </w:p>
          <w:p w14:paraId="4BE040C0" w14:textId="77777777" w:rsidR="00B05FCA" w:rsidRDefault="00B05FCA" w:rsidP="00B05FCA">
            <w:pPr>
              <w:pStyle w:val="ListParagraph"/>
              <w:rPr>
                <w:sz w:val="24"/>
                <w:szCs w:val="24"/>
              </w:rPr>
            </w:pPr>
          </w:p>
          <w:p w14:paraId="1D2FBFDD" w14:textId="2B31BBEE" w:rsidR="00B05FCA" w:rsidRPr="00FA2724" w:rsidRDefault="00B05FCA" w:rsidP="00D10F91">
            <w:pPr>
              <w:widowControl w:val="0"/>
              <w:numPr>
                <w:ilvl w:val="0"/>
                <w:numId w:val="17"/>
              </w:numPr>
              <w:jc w:val="both"/>
              <w:rPr>
                <w:sz w:val="24"/>
                <w:szCs w:val="24"/>
              </w:rPr>
            </w:pPr>
            <w:r>
              <w:rPr>
                <w:sz w:val="24"/>
                <w:szCs w:val="24"/>
              </w:rPr>
              <w:t>RNN</w:t>
            </w:r>
          </w:p>
          <w:p w14:paraId="3AB440F8" w14:textId="77777777" w:rsidR="005942BB" w:rsidRPr="00FA2724" w:rsidRDefault="005942BB" w:rsidP="00D10F91">
            <w:pPr>
              <w:widowControl w:val="0"/>
              <w:ind w:left="720"/>
              <w:jc w:val="both"/>
              <w:rPr>
                <w:sz w:val="24"/>
                <w:szCs w:val="24"/>
              </w:rPr>
            </w:pPr>
          </w:p>
          <w:p w14:paraId="501EA154" w14:textId="77777777" w:rsidR="005942BB" w:rsidRPr="00FA2724" w:rsidRDefault="005942BB" w:rsidP="00D10F91">
            <w:pPr>
              <w:widowControl w:val="0"/>
              <w:ind w:left="720"/>
              <w:jc w:val="both"/>
              <w:rPr>
                <w:sz w:val="24"/>
                <w:szCs w:val="24"/>
              </w:rPr>
            </w:pPr>
          </w:p>
          <w:p w14:paraId="421FF034" w14:textId="50899977" w:rsidR="005942BB" w:rsidRPr="00FA2724" w:rsidRDefault="00B05FCA" w:rsidP="00D10F91">
            <w:pPr>
              <w:widowControl w:val="0"/>
              <w:numPr>
                <w:ilvl w:val="0"/>
                <w:numId w:val="17"/>
              </w:numPr>
              <w:jc w:val="both"/>
              <w:rPr>
                <w:sz w:val="24"/>
                <w:szCs w:val="24"/>
              </w:rPr>
            </w:pPr>
            <w:r>
              <w:rPr>
                <w:sz w:val="24"/>
                <w:szCs w:val="24"/>
              </w:rPr>
              <w:t>CNN</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E4EC8D1" w14:textId="77777777" w:rsidR="005942BB" w:rsidRPr="00FA2724" w:rsidRDefault="00BE2201" w:rsidP="00D10F91">
            <w:pPr>
              <w:widowControl w:val="0"/>
              <w:jc w:val="both"/>
              <w:rPr>
                <w:color w:val="252525"/>
                <w:sz w:val="24"/>
                <w:szCs w:val="24"/>
              </w:rPr>
            </w:pPr>
            <w:r w:rsidRPr="00FA2724">
              <w:rPr>
                <w:color w:val="252525"/>
                <w:sz w:val="24"/>
                <w:szCs w:val="24"/>
              </w:rPr>
              <w:t>Further study on this model can help in analyzing the big data more efficiently.</w:t>
            </w:r>
          </w:p>
          <w:p w14:paraId="0F7AD02C" w14:textId="77777777" w:rsidR="005942BB" w:rsidRPr="00FA2724" w:rsidRDefault="005942BB" w:rsidP="00D10F91">
            <w:pPr>
              <w:widowControl w:val="0"/>
              <w:jc w:val="both"/>
              <w:rPr>
                <w:color w:val="252525"/>
                <w:sz w:val="24"/>
                <w:szCs w:val="24"/>
              </w:rPr>
            </w:pPr>
          </w:p>
          <w:p w14:paraId="7590DE14" w14:textId="77777777" w:rsidR="005942BB" w:rsidRPr="00FA2724" w:rsidRDefault="00BE2201" w:rsidP="00D10F91">
            <w:pPr>
              <w:widowControl w:val="0"/>
              <w:jc w:val="both"/>
              <w:rPr>
                <w:sz w:val="24"/>
                <w:szCs w:val="24"/>
              </w:rPr>
            </w:pPr>
            <w:r w:rsidRPr="00FA2724">
              <w:rPr>
                <w:color w:val="252525"/>
                <w:sz w:val="24"/>
                <w:szCs w:val="24"/>
              </w:rPr>
              <w:t>RNN models can be used as a health tool for better and faster classification results on medical images.</w:t>
            </w:r>
          </w:p>
        </w:tc>
      </w:tr>
      <w:tr w:rsidR="005942BB" w:rsidRPr="00FA2724" w14:paraId="39EF8C09"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4174C5" w14:textId="77777777" w:rsidR="005942BB" w:rsidRPr="00FA2724" w:rsidRDefault="00BE2201" w:rsidP="00D10F91">
            <w:pPr>
              <w:widowControl w:val="0"/>
              <w:jc w:val="both"/>
              <w:rPr>
                <w:sz w:val="24"/>
                <w:szCs w:val="24"/>
              </w:rPr>
            </w:pPr>
            <w:r w:rsidRPr="00FA2724">
              <w:rPr>
                <w:sz w:val="24"/>
                <w:szCs w:val="24"/>
              </w:rPr>
              <w:lastRenderedPageBreak/>
              <w:t>[13]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B298BE0" w14:textId="651AAA1D" w:rsidR="005942BB" w:rsidRPr="00FA2724" w:rsidRDefault="008259A5" w:rsidP="00D10F91">
            <w:pPr>
              <w:widowControl w:val="0"/>
              <w:jc w:val="both"/>
              <w:rPr>
                <w:sz w:val="24"/>
                <w:szCs w:val="24"/>
              </w:rPr>
            </w:pPr>
            <w:r w:rsidRPr="008259A5">
              <w:rPr>
                <w:color w:val="252525"/>
                <w:sz w:val="24"/>
                <w:szCs w:val="24"/>
              </w:rPr>
              <w:t>The paper proposes two effective</w:t>
            </w:r>
            <w:r>
              <w:rPr>
                <w:color w:val="252525"/>
                <w:sz w:val="24"/>
                <w:szCs w:val="24"/>
              </w:rPr>
              <w:t xml:space="preserve"> </w:t>
            </w:r>
            <w:r w:rsidRPr="008259A5">
              <w:rPr>
                <w:color w:val="252525"/>
                <w:sz w:val="24"/>
                <w:szCs w:val="24"/>
              </w:rPr>
              <w:t>deep transfer-learning-based models that rely on pre-trained CNNs and a wide set of ImageNet datasets. In multiclass classification, the suggested system obtained up to 98 percent accuracy, while in binary classification, it achieved 100 percent accuracy.</w:t>
            </w:r>
          </w:p>
        </w:tc>
        <w:tc>
          <w:tcPr>
            <w:tcW w:w="140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3E7CFD6" w14:textId="77777777" w:rsidR="005942BB" w:rsidRPr="00FA2724" w:rsidRDefault="00BE2201" w:rsidP="00D10F91">
            <w:pPr>
              <w:widowControl w:val="0"/>
              <w:jc w:val="both"/>
              <w:rPr>
                <w:color w:val="252525"/>
                <w:sz w:val="24"/>
                <w:szCs w:val="24"/>
              </w:rPr>
            </w:pPr>
            <w:r w:rsidRPr="00FA2724">
              <w:rPr>
                <w:color w:val="252525"/>
                <w:sz w:val="24"/>
                <w:szCs w:val="24"/>
              </w:rPr>
              <w:t>ImageNet dataset</w:t>
            </w:r>
          </w:p>
          <w:p w14:paraId="1F1D3F2D" w14:textId="77777777" w:rsidR="005942BB" w:rsidRPr="00FA2724" w:rsidRDefault="005942BB" w:rsidP="00D10F91">
            <w:pPr>
              <w:widowControl w:val="0"/>
              <w:jc w:val="both"/>
              <w:rPr>
                <w:color w:val="252525"/>
                <w:sz w:val="24"/>
                <w:szCs w:val="24"/>
              </w:rPr>
            </w:pPr>
          </w:p>
          <w:p w14:paraId="400D73B2" w14:textId="77777777" w:rsidR="005942BB" w:rsidRPr="00FA2724" w:rsidRDefault="00BE2201" w:rsidP="00D10F91">
            <w:pPr>
              <w:widowControl w:val="0"/>
              <w:jc w:val="both"/>
              <w:rPr>
                <w:sz w:val="24"/>
                <w:szCs w:val="24"/>
              </w:rPr>
            </w:pPr>
            <w:proofErr w:type="spellStart"/>
            <w:r w:rsidRPr="00FA2724">
              <w:rPr>
                <w:color w:val="252525"/>
                <w:sz w:val="24"/>
                <w:szCs w:val="24"/>
              </w:rPr>
              <w:t>BreakHis</w:t>
            </w:r>
            <w:proofErr w:type="spellEnd"/>
            <w:r w:rsidRPr="00FA2724">
              <w:rPr>
                <w:color w:val="252525"/>
                <w:sz w:val="24"/>
                <w:szCs w:val="24"/>
              </w:rPr>
              <w:t xml:space="preserve">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F1C3F0A" w14:textId="77777777" w:rsidR="005942BB" w:rsidRPr="00FA2724" w:rsidRDefault="00BE2201" w:rsidP="00D10F91">
            <w:pPr>
              <w:widowControl w:val="0"/>
              <w:numPr>
                <w:ilvl w:val="0"/>
                <w:numId w:val="18"/>
              </w:numPr>
              <w:jc w:val="both"/>
              <w:rPr>
                <w:sz w:val="24"/>
                <w:szCs w:val="24"/>
              </w:rPr>
            </w:pPr>
            <w:r w:rsidRPr="00FA2724">
              <w:rPr>
                <w:sz w:val="24"/>
                <w:szCs w:val="24"/>
              </w:rPr>
              <w:t>Transfer Learning</w:t>
            </w:r>
          </w:p>
          <w:p w14:paraId="59AB587E" w14:textId="77777777" w:rsidR="005942BB" w:rsidRPr="00FA2724" w:rsidRDefault="005942BB" w:rsidP="00D10F91">
            <w:pPr>
              <w:widowControl w:val="0"/>
              <w:ind w:left="720"/>
              <w:jc w:val="both"/>
              <w:rPr>
                <w:sz w:val="24"/>
                <w:szCs w:val="24"/>
              </w:rPr>
            </w:pPr>
          </w:p>
          <w:p w14:paraId="1D6ECF43" w14:textId="77777777" w:rsidR="005942BB" w:rsidRPr="00FA2724" w:rsidRDefault="00BE2201" w:rsidP="00D10F91">
            <w:pPr>
              <w:widowControl w:val="0"/>
              <w:numPr>
                <w:ilvl w:val="0"/>
                <w:numId w:val="18"/>
              </w:numPr>
              <w:jc w:val="both"/>
              <w:rPr>
                <w:sz w:val="24"/>
                <w:szCs w:val="24"/>
              </w:rPr>
            </w:pPr>
            <w:r w:rsidRPr="00FA2724">
              <w:rPr>
                <w:sz w:val="24"/>
                <w:szCs w:val="24"/>
              </w:rPr>
              <w:t>CNN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F120FFC" w14:textId="5D7D4EA5" w:rsidR="005942BB" w:rsidRPr="00FA2724" w:rsidRDefault="00BE2201" w:rsidP="00D10F91">
            <w:pPr>
              <w:widowControl w:val="0"/>
              <w:jc w:val="both"/>
              <w:rPr>
                <w:color w:val="252525"/>
                <w:sz w:val="24"/>
                <w:szCs w:val="24"/>
              </w:rPr>
            </w:pPr>
            <w:r w:rsidRPr="00FA2724">
              <w:rPr>
                <w:color w:val="252525"/>
                <w:sz w:val="24"/>
                <w:szCs w:val="24"/>
              </w:rPr>
              <w:t>The proposed models work</w:t>
            </w:r>
            <w:r w:rsidR="00EA7FB9">
              <w:rPr>
                <w:color w:val="252525"/>
                <w:sz w:val="24"/>
                <w:szCs w:val="24"/>
              </w:rPr>
              <w:t>ed</w:t>
            </w:r>
            <w:r w:rsidRPr="00FA2724">
              <w:rPr>
                <w:color w:val="252525"/>
                <w:sz w:val="24"/>
                <w:szCs w:val="24"/>
              </w:rPr>
              <w:t xml:space="preserve"> less accurately in the 400x images. </w:t>
            </w:r>
          </w:p>
          <w:p w14:paraId="32FC1DCD" w14:textId="77777777" w:rsidR="005942BB" w:rsidRPr="00FA2724" w:rsidRDefault="005942BB" w:rsidP="00D10F91">
            <w:pPr>
              <w:widowControl w:val="0"/>
              <w:jc w:val="both"/>
              <w:rPr>
                <w:color w:val="252525"/>
                <w:sz w:val="24"/>
                <w:szCs w:val="24"/>
              </w:rPr>
            </w:pPr>
          </w:p>
          <w:p w14:paraId="0D10007E" w14:textId="50EDD898" w:rsidR="005942BB" w:rsidRPr="00FA2724" w:rsidRDefault="00EA7FB9" w:rsidP="00D10F91">
            <w:pPr>
              <w:widowControl w:val="0"/>
              <w:jc w:val="both"/>
              <w:rPr>
                <w:sz w:val="24"/>
                <w:szCs w:val="24"/>
              </w:rPr>
            </w:pPr>
            <w:r w:rsidRPr="00EA7FB9">
              <w:rPr>
                <w:color w:val="252525"/>
                <w:sz w:val="24"/>
                <w:szCs w:val="24"/>
              </w:rPr>
              <w:t xml:space="preserve">So investigating low accuracy </w:t>
            </w:r>
            <w:r>
              <w:rPr>
                <w:color w:val="252525"/>
                <w:sz w:val="24"/>
                <w:szCs w:val="24"/>
              </w:rPr>
              <w:t>for the</w:t>
            </w:r>
            <w:r w:rsidRPr="00EA7FB9">
              <w:rPr>
                <w:color w:val="252525"/>
                <w:sz w:val="24"/>
                <w:szCs w:val="24"/>
              </w:rPr>
              <w:t xml:space="preserve"> 400x image could be another this future task for this proposed work.</w:t>
            </w:r>
          </w:p>
        </w:tc>
      </w:tr>
      <w:tr w:rsidR="005942BB" w:rsidRPr="00FA2724" w14:paraId="471FC911"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DBF9D4" w14:textId="77777777" w:rsidR="005942BB" w:rsidRPr="00FA2724" w:rsidRDefault="00BE2201" w:rsidP="00D10F91">
            <w:pPr>
              <w:widowControl w:val="0"/>
              <w:jc w:val="both"/>
              <w:rPr>
                <w:sz w:val="24"/>
                <w:szCs w:val="24"/>
              </w:rPr>
            </w:pPr>
            <w:r w:rsidRPr="00FA2724">
              <w:rPr>
                <w:sz w:val="24"/>
                <w:szCs w:val="24"/>
              </w:rPr>
              <w:t>[14]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30C1B92" w14:textId="77777777" w:rsidR="005942BB" w:rsidRPr="00FA2724" w:rsidRDefault="00BE2201" w:rsidP="00D10F91">
            <w:pPr>
              <w:widowControl w:val="0"/>
              <w:jc w:val="both"/>
              <w:rPr>
                <w:sz w:val="24"/>
                <w:szCs w:val="24"/>
              </w:rPr>
            </w:pPr>
            <w:r w:rsidRPr="00FA2724">
              <w:rPr>
                <w:color w:val="252525"/>
                <w:sz w:val="24"/>
                <w:szCs w:val="24"/>
              </w:rPr>
              <w:t>The study proposes an automatic disease detection system can assist medical personnel by providing a reliable, effective, and efficient approach, as well as decreasing the risk of disease-related death.</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28A9CEA" w14:textId="1804E944" w:rsidR="005942BB" w:rsidRPr="00FA2724" w:rsidRDefault="00E93620" w:rsidP="00D10F91">
            <w:pPr>
              <w:widowControl w:val="0"/>
              <w:jc w:val="both"/>
              <w:rPr>
                <w:sz w:val="24"/>
                <w:szCs w:val="24"/>
              </w:rPr>
            </w:pPr>
            <w:r>
              <w:rPr>
                <w:sz w:val="24"/>
                <w:szCs w:val="24"/>
              </w:rPr>
              <w:t xml:space="preserve">Dataset was used from </w:t>
            </w:r>
            <w:r w:rsidR="00BE2201" w:rsidRPr="00FA2724">
              <w:rPr>
                <w:sz w:val="24"/>
                <w:szCs w:val="24"/>
              </w:rPr>
              <w:t>UCI repository</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AB26D8F" w14:textId="77777777" w:rsidR="005942BB" w:rsidRPr="00FA2724" w:rsidRDefault="00BE2201" w:rsidP="00D10F91">
            <w:pPr>
              <w:widowControl w:val="0"/>
              <w:jc w:val="both"/>
              <w:rPr>
                <w:sz w:val="24"/>
                <w:szCs w:val="24"/>
              </w:rPr>
            </w:pPr>
            <w:r w:rsidRPr="00FA2724">
              <w:rPr>
                <w:sz w:val="24"/>
                <w:szCs w:val="24"/>
              </w:rPr>
              <w:t>The study did a comparative analysis on the following algorithms:</w:t>
            </w:r>
          </w:p>
          <w:p w14:paraId="5A21FBC3" w14:textId="77777777" w:rsidR="005942BB" w:rsidRPr="00FA2724" w:rsidRDefault="005942BB" w:rsidP="00D10F91">
            <w:pPr>
              <w:widowControl w:val="0"/>
              <w:jc w:val="both"/>
              <w:rPr>
                <w:sz w:val="24"/>
                <w:szCs w:val="24"/>
              </w:rPr>
            </w:pPr>
          </w:p>
          <w:p w14:paraId="64C4487F" w14:textId="08D160EF" w:rsidR="005942BB" w:rsidRPr="00FA2724" w:rsidRDefault="00BE2201" w:rsidP="00D10F91">
            <w:pPr>
              <w:widowControl w:val="0"/>
              <w:numPr>
                <w:ilvl w:val="0"/>
                <w:numId w:val="19"/>
              </w:numPr>
              <w:jc w:val="both"/>
              <w:rPr>
                <w:sz w:val="24"/>
                <w:szCs w:val="24"/>
              </w:rPr>
            </w:pPr>
            <w:r w:rsidRPr="00FA2724">
              <w:rPr>
                <w:sz w:val="24"/>
                <w:szCs w:val="24"/>
              </w:rPr>
              <w:t>S</w:t>
            </w:r>
            <w:r w:rsidR="002B36F8">
              <w:rPr>
                <w:sz w:val="24"/>
                <w:szCs w:val="24"/>
              </w:rPr>
              <w:t>VM</w:t>
            </w:r>
          </w:p>
          <w:p w14:paraId="591E161D" w14:textId="77777777" w:rsidR="005942BB" w:rsidRPr="00FA2724" w:rsidRDefault="005942BB" w:rsidP="00D10F91">
            <w:pPr>
              <w:widowControl w:val="0"/>
              <w:ind w:left="720"/>
              <w:jc w:val="both"/>
              <w:rPr>
                <w:sz w:val="24"/>
                <w:szCs w:val="24"/>
              </w:rPr>
            </w:pPr>
          </w:p>
          <w:p w14:paraId="7243388A" w14:textId="1E9E2F0A" w:rsidR="005942BB" w:rsidRPr="00FA2724" w:rsidRDefault="00BE2201" w:rsidP="00D10F91">
            <w:pPr>
              <w:widowControl w:val="0"/>
              <w:numPr>
                <w:ilvl w:val="0"/>
                <w:numId w:val="19"/>
              </w:numPr>
              <w:jc w:val="both"/>
              <w:rPr>
                <w:sz w:val="24"/>
                <w:szCs w:val="24"/>
              </w:rPr>
            </w:pPr>
            <w:r w:rsidRPr="00FA2724">
              <w:rPr>
                <w:sz w:val="24"/>
                <w:szCs w:val="24"/>
              </w:rPr>
              <w:t>K</w:t>
            </w:r>
            <w:r w:rsidR="00AB5371">
              <w:rPr>
                <w:sz w:val="24"/>
                <w:szCs w:val="24"/>
              </w:rPr>
              <w:t>NN</w:t>
            </w:r>
          </w:p>
          <w:p w14:paraId="55E93372" w14:textId="77777777" w:rsidR="005942BB" w:rsidRPr="00FA2724" w:rsidRDefault="005942BB" w:rsidP="00A074CB">
            <w:pPr>
              <w:widowControl w:val="0"/>
              <w:jc w:val="both"/>
              <w:rPr>
                <w:sz w:val="24"/>
                <w:szCs w:val="24"/>
              </w:rPr>
            </w:pPr>
          </w:p>
          <w:p w14:paraId="6E678A2E" w14:textId="77777777" w:rsidR="005942BB" w:rsidRPr="00FA2724" w:rsidRDefault="00BE2201" w:rsidP="00D10F91">
            <w:pPr>
              <w:widowControl w:val="0"/>
              <w:numPr>
                <w:ilvl w:val="0"/>
                <w:numId w:val="19"/>
              </w:numPr>
              <w:jc w:val="both"/>
              <w:rPr>
                <w:sz w:val="24"/>
                <w:szCs w:val="24"/>
              </w:rPr>
            </w:pPr>
            <w:r w:rsidRPr="00FA2724">
              <w:rPr>
                <w:sz w:val="24"/>
                <w:szCs w:val="24"/>
              </w:rPr>
              <w:t>Random Forests</w:t>
            </w:r>
          </w:p>
          <w:p w14:paraId="152D0AE3" w14:textId="77777777" w:rsidR="005942BB" w:rsidRPr="00FA2724" w:rsidRDefault="005942BB" w:rsidP="00D10F91">
            <w:pPr>
              <w:widowControl w:val="0"/>
              <w:ind w:left="720"/>
              <w:jc w:val="both"/>
              <w:rPr>
                <w:sz w:val="24"/>
                <w:szCs w:val="24"/>
              </w:rPr>
            </w:pPr>
          </w:p>
          <w:p w14:paraId="7C0769D2" w14:textId="77777777" w:rsidR="005942BB" w:rsidRPr="00FA2724" w:rsidRDefault="00BE2201" w:rsidP="00D10F91">
            <w:pPr>
              <w:widowControl w:val="0"/>
              <w:numPr>
                <w:ilvl w:val="0"/>
                <w:numId w:val="19"/>
              </w:numPr>
              <w:jc w:val="both"/>
              <w:rPr>
                <w:sz w:val="24"/>
                <w:szCs w:val="24"/>
              </w:rPr>
            </w:pPr>
            <w:r w:rsidRPr="00FA2724">
              <w:rPr>
                <w:sz w:val="24"/>
                <w:szCs w:val="24"/>
              </w:rPr>
              <w:t>Logistic Regression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373A8CE" w14:textId="78DB5117" w:rsidR="005942BB" w:rsidRPr="00FA2724" w:rsidRDefault="00BE2201" w:rsidP="00D10F91">
            <w:pPr>
              <w:widowControl w:val="0"/>
              <w:jc w:val="both"/>
              <w:rPr>
                <w:sz w:val="24"/>
                <w:szCs w:val="24"/>
              </w:rPr>
            </w:pPr>
            <w:r w:rsidRPr="00FA2724">
              <w:rPr>
                <w:sz w:val="24"/>
                <w:szCs w:val="24"/>
              </w:rPr>
              <w:t>The best accuracy is achieved by ANNs, which is 98.57 percent, while the lowest accuracy is achieved by RFs and LR, which is 95.7 percent. This concept claims that machine learning can be utili</w:t>
            </w:r>
            <w:r w:rsidR="005F17B7">
              <w:rPr>
                <w:sz w:val="24"/>
                <w:szCs w:val="24"/>
              </w:rPr>
              <w:t>z</w:t>
            </w:r>
            <w:r w:rsidRPr="00FA2724">
              <w:rPr>
                <w:sz w:val="24"/>
                <w:szCs w:val="24"/>
              </w:rPr>
              <w:t>ed as a clinical assistant in the identification of breast cancer because medical diagnostics is both costly and time-consuming.</w:t>
            </w:r>
          </w:p>
        </w:tc>
      </w:tr>
      <w:tr w:rsidR="005942BB" w:rsidRPr="00FA2724" w14:paraId="0ED0EAE2"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9717009" w14:textId="77777777" w:rsidR="005942BB" w:rsidRPr="00FA2724" w:rsidRDefault="00BE2201" w:rsidP="00D10F91">
            <w:pPr>
              <w:widowControl w:val="0"/>
              <w:jc w:val="both"/>
              <w:rPr>
                <w:sz w:val="24"/>
                <w:szCs w:val="24"/>
              </w:rPr>
            </w:pPr>
            <w:r w:rsidRPr="00FA2724">
              <w:rPr>
                <w:sz w:val="24"/>
                <w:szCs w:val="24"/>
              </w:rPr>
              <w:lastRenderedPageBreak/>
              <w:t>[15]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FE3E175" w14:textId="261C58C7" w:rsidR="005942BB" w:rsidRPr="00FA2724" w:rsidRDefault="00BE2201" w:rsidP="00D10F91">
            <w:pPr>
              <w:widowControl w:val="0"/>
              <w:jc w:val="both"/>
              <w:rPr>
                <w:sz w:val="24"/>
                <w:szCs w:val="24"/>
              </w:rPr>
            </w:pPr>
            <w:r w:rsidRPr="00FA2724">
              <w:rPr>
                <w:sz w:val="24"/>
                <w:szCs w:val="24"/>
              </w:rPr>
              <w:t xml:space="preserve">This study proposes a new approach for extracting features from CT pathological pictures of the brain and chest and classifying them has been developed. </w:t>
            </w:r>
            <w:r w:rsidR="00D42D36" w:rsidRPr="00D42D36">
              <w:rPr>
                <w:sz w:val="24"/>
                <w:szCs w:val="24"/>
              </w:rPr>
              <w:t xml:space="preserve">For picture classification, a semi-supervised learning approach is proposed. It trains the network model with a small amount of tagged pathological image data before incorporating the network's characteristics to </w:t>
            </w:r>
            <w:proofErr w:type="spellStart"/>
            <w:r w:rsidR="00D42D36" w:rsidRPr="00D42D36">
              <w:rPr>
                <w:sz w:val="24"/>
                <w:szCs w:val="24"/>
              </w:rPr>
              <w:t>categorise</w:t>
            </w:r>
            <w:proofErr w:type="spellEnd"/>
            <w:r w:rsidR="00D42D36" w:rsidRPr="00D42D36">
              <w:rPr>
                <w:sz w:val="24"/>
                <w:szCs w:val="24"/>
              </w:rPr>
              <w:t xml:space="preserve"> the image.</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4D3DB0" w14:textId="5F18C594" w:rsidR="005942BB" w:rsidRPr="00FA2724" w:rsidRDefault="007D4E7F" w:rsidP="00D10F91">
            <w:pPr>
              <w:widowControl w:val="0"/>
              <w:jc w:val="both"/>
              <w:rPr>
                <w:sz w:val="24"/>
                <w:szCs w:val="24"/>
              </w:rPr>
            </w:pPr>
            <w:r w:rsidRPr="007D4E7F">
              <w:rPr>
                <w:sz w:val="24"/>
                <w:szCs w:val="24"/>
              </w:rPr>
              <w:t xml:space="preserve">The photos used in this investigation came from a hospital's data </w:t>
            </w:r>
            <w:proofErr w:type="spellStart"/>
            <w:r w:rsidRPr="007D4E7F">
              <w:rPr>
                <w:sz w:val="24"/>
                <w:szCs w:val="24"/>
              </w:rPr>
              <w:t>centre</w:t>
            </w:r>
            <w:proofErr w:type="spellEnd"/>
            <w:r w:rsidRPr="007D4E7F">
              <w:rPr>
                <w:sz w:val="24"/>
                <w:szCs w:val="24"/>
              </w:rPr>
              <w:t>. There are 12000 CT scans of the brain, chest, and cervical spine in the database.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2447045" w14:textId="77777777" w:rsidR="005942BB" w:rsidRPr="00FA2724" w:rsidRDefault="00BE2201" w:rsidP="00D10F91">
            <w:pPr>
              <w:widowControl w:val="0"/>
              <w:numPr>
                <w:ilvl w:val="0"/>
                <w:numId w:val="20"/>
              </w:numPr>
              <w:jc w:val="both"/>
              <w:rPr>
                <w:sz w:val="24"/>
                <w:szCs w:val="24"/>
              </w:rPr>
            </w:pPr>
            <w:r w:rsidRPr="00FA2724">
              <w:rPr>
                <w:sz w:val="24"/>
                <w:szCs w:val="24"/>
              </w:rPr>
              <w:t>Support Vector Machine</w:t>
            </w:r>
          </w:p>
          <w:p w14:paraId="1693A6B0" w14:textId="77777777" w:rsidR="005942BB" w:rsidRPr="00FA2724" w:rsidRDefault="00BE2201" w:rsidP="00D10F91">
            <w:pPr>
              <w:widowControl w:val="0"/>
              <w:numPr>
                <w:ilvl w:val="0"/>
                <w:numId w:val="20"/>
              </w:numPr>
              <w:jc w:val="both"/>
              <w:rPr>
                <w:sz w:val="24"/>
                <w:szCs w:val="24"/>
              </w:rPr>
            </w:pPr>
            <w:r w:rsidRPr="00FA2724">
              <w:rPr>
                <w:sz w:val="24"/>
                <w:szCs w:val="24"/>
              </w:rPr>
              <w:t>Convoluted Neural Networks(CNN)</w:t>
            </w:r>
          </w:p>
          <w:p w14:paraId="396E7A71" w14:textId="77777777" w:rsidR="005942BB" w:rsidRPr="00FA2724" w:rsidRDefault="00BE2201" w:rsidP="00D10F91">
            <w:pPr>
              <w:widowControl w:val="0"/>
              <w:jc w:val="both"/>
              <w:rPr>
                <w:sz w:val="24"/>
                <w:szCs w:val="24"/>
              </w:rPr>
            </w:pPr>
            <w:r w:rsidRPr="00FA2724">
              <w:rPr>
                <w:sz w:val="24"/>
                <w:szCs w:val="24"/>
              </w:rPr>
              <w:t xml:space="preserve">This said method uses a semi-supervised learning approach for </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E5C1CFC" w14:textId="19B69BFB" w:rsidR="005942BB" w:rsidRPr="00FA2724" w:rsidRDefault="00BE2201" w:rsidP="00D10F91">
            <w:pPr>
              <w:widowControl w:val="0"/>
              <w:jc w:val="both"/>
              <w:rPr>
                <w:sz w:val="24"/>
                <w:szCs w:val="24"/>
              </w:rPr>
            </w:pPr>
            <w:r w:rsidRPr="00FA2724">
              <w:rPr>
                <w:sz w:val="24"/>
                <w:szCs w:val="24"/>
              </w:rPr>
              <w:t xml:space="preserve">Counter neural networks outperform </w:t>
            </w:r>
            <w:r w:rsidR="00D42D36">
              <w:rPr>
                <w:sz w:val="24"/>
                <w:szCs w:val="24"/>
              </w:rPr>
              <w:t xml:space="preserve">different </w:t>
            </w:r>
            <w:r w:rsidRPr="00FA2724">
              <w:rPr>
                <w:sz w:val="24"/>
                <w:szCs w:val="24"/>
              </w:rPr>
              <w:t>neural networks</w:t>
            </w:r>
            <w:r w:rsidR="00D42D36">
              <w:rPr>
                <w:sz w:val="24"/>
                <w:szCs w:val="24"/>
              </w:rPr>
              <w:t xml:space="preserve"> algorithms</w:t>
            </w:r>
            <w:r w:rsidRPr="00FA2724">
              <w:rPr>
                <w:sz w:val="24"/>
                <w:szCs w:val="24"/>
              </w:rPr>
              <w:t xml:space="preserve"> and standard classification methods by 10%, and the benefits are more visible. Comparative investigations confirm the classification model's logic and validity, resulting in a revolutionary medical picture classification concept.</w:t>
            </w:r>
          </w:p>
        </w:tc>
      </w:tr>
      <w:tr w:rsidR="005942BB" w:rsidRPr="00FA2724" w14:paraId="3E3ACABA"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FCF92D3" w14:textId="77777777" w:rsidR="005942BB" w:rsidRPr="00FA2724" w:rsidRDefault="00BE2201" w:rsidP="00D10F91">
            <w:pPr>
              <w:widowControl w:val="0"/>
              <w:jc w:val="both"/>
              <w:rPr>
                <w:sz w:val="24"/>
                <w:szCs w:val="24"/>
              </w:rPr>
            </w:pPr>
            <w:r w:rsidRPr="00FA2724">
              <w:rPr>
                <w:sz w:val="24"/>
                <w:szCs w:val="24"/>
              </w:rPr>
              <w:t>[16]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940A7BB" w14:textId="77777777" w:rsidR="005942BB" w:rsidRPr="00FA2724" w:rsidRDefault="00BE2201" w:rsidP="00D10F91">
            <w:pPr>
              <w:widowControl w:val="0"/>
              <w:jc w:val="both"/>
              <w:rPr>
                <w:sz w:val="24"/>
                <w:szCs w:val="24"/>
              </w:rPr>
            </w:pPr>
            <w:r w:rsidRPr="00FA2724">
              <w:rPr>
                <w:sz w:val="24"/>
                <w:szCs w:val="24"/>
              </w:rPr>
              <w:t>Combining a deep neural network with a multilayer perceptron, deep learning is utilized to detect undesirable masses in the brain. Tumors can form anywhere in the brain, and their characteristics, such as shape, contrast, and size, have remained a mystery.</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06F8D2C" w14:textId="77777777" w:rsidR="005942BB" w:rsidRPr="00FA2724" w:rsidRDefault="00BE2201" w:rsidP="00D10F91">
            <w:pPr>
              <w:widowControl w:val="0"/>
              <w:jc w:val="both"/>
              <w:rPr>
                <w:sz w:val="24"/>
                <w:szCs w:val="24"/>
              </w:rPr>
            </w:pPr>
            <w:r w:rsidRPr="00FA2724">
              <w:rPr>
                <w:sz w:val="24"/>
                <w:szCs w:val="24"/>
              </w:rPr>
              <w:t>Open Source MICCAI and SMIR repositories</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2879B76" w14:textId="77777777" w:rsidR="005942BB" w:rsidRPr="00FA2724" w:rsidRDefault="00BE2201" w:rsidP="00D10F91">
            <w:pPr>
              <w:widowControl w:val="0"/>
              <w:numPr>
                <w:ilvl w:val="0"/>
                <w:numId w:val="21"/>
              </w:numPr>
              <w:jc w:val="both"/>
              <w:rPr>
                <w:color w:val="252525"/>
                <w:sz w:val="24"/>
                <w:szCs w:val="24"/>
              </w:rPr>
            </w:pPr>
            <w:r w:rsidRPr="00FA2724">
              <w:rPr>
                <w:color w:val="252525"/>
                <w:sz w:val="24"/>
                <w:szCs w:val="24"/>
              </w:rPr>
              <w:t>Convolutional Neural Network(CNN)</w:t>
            </w:r>
          </w:p>
          <w:p w14:paraId="5763ECD6" w14:textId="77777777" w:rsidR="005942BB" w:rsidRPr="00FA2724" w:rsidRDefault="005942BB" w:rsidP="00D10F91">
            <w:pPr>
              <w:widowControl w:val="0"/>
              <w:ind w:left="720"/>
              <w:jc w:val="both"/>
              <w:rPr>
                <w:color w:val="252525"/>
                <w:sz w:val="24"/>
                <w:szCs w:val="24"/>
              </w:rPr>
            </w:pPr>
          </w:p>
          <w:p w14:paraId="2F81A808" w14:textId="77777777" w:rsidR="005942BB" w:rsidRPr="00FA2724" w:rsidRDefault="00BE2201" w:rsidP="00D10F91">
            <w:pPr>
              <w:widowControl w:val="0"/>
              <w:numPr>
                <w:ilvl w:val="0"/>
                <w:numId w:val="21"/>
              </w:numPr>
              <w:jc w:val="both"/>
              <w:rPr>
                <w:color w:val="252525"/>
                <w:sz w:val="24"/>
                <w:szCs w:val="24"/>
              </w:rPr>
            </w:pPr>
            <w:r w:rsidRPr="00FA2724">
              <w:rPr>
                <w:color w:val="252525"/>
                <w:sz w:val="24"/>
                <w:szCs w:val="24"/>
              </w:rPr>
              <w:t>Probabilistic neural network( PNN)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C181007" w14:textId="77777777" w:rsidR="005942BB" w:rsidRPr="00FA2724" w:rsidRDefault="00BE2201" w:rsidP="00D10F91">
            <w:pPr>
              <w:widowControl w:val="0"/>
              <w:jc w:val="both"/>
              <w:rPr>
                <w:sz w:val="24"/>
                <w:szCs w:val="24"/>
              </w:rPr>
            </w:pPr>
            <w:r w:rsidRPr="00FA2724">
              <w:rPr>
                <w:sz w:val="24"/>
                <w:szCs w:val="24"/>
              </w:rPr>
              <w:t>Researchers at the University of Bristol assessed the output segmented image, as well as the accuracy and loss of the models.</w:t>
            </w:r>
          </w:p>
          <w:p w14:paraId="622B9D34" w14:textId="77777777" w:rsidR="005942BB" w:rsidRPr="00FA2724" w:rsidRDefault="00BE2201" w:rsidP="00D10F91">
            <w:pPr>
              <w:widowControl w:val="0"/>
              <w:jc w:val="both"/>
              <w:rPr>
                <w:sz w:val="24"/>
                <w:szCs w:val="24"/>
              </w:rPr>
            </w:pPr>
            <w:r w:rsidRPr="00FA2724">
              <w:rPr>
                <w:sz w:val="24"/>
                <w:szCs w:val="24"/>
              </w:rPr>
              <w:t>According to them, the two paths CNN architecture showed better accuracy compared to other methodologies.</w:t>
            </w:r>
          </w:p>
        </w:tc>
      </w:tr>
      <w:tr w:rsidR="005942BB" w:rsidRPr="00FA2724" w14:paraId="4BE18FE0"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0801E8E" w14:textId="77777777" w:rsidR="005942BB" w:rsidRPr="00FA2724" w:rsidRDefault="00BE2201" w:rsidP="00D10F91">
            <w:pPr>
              <w:widowControl w:val="0"/>
              <w:jc w:val="both"/>
              <w:rPr>
                <w:sz w:val="24"/>
                <w:szCs w:val="24"/>
              </w:rPr>
            </w:pPr>
            <w:r w:rsidRPr="00FA2724">
              <w:rPr>
                <w:sz w:val="24"/>
                <w:szCs w:val="24"/>
              </w:rPr>
              <w:lastRenderedPageBreak/>
              <w:t>[17]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E211762" w14:textId="77777777" w:rsidR="005942BB" w:rsidRPr="00FA2724" w:rsidRDefault="00BE2201" w:rsidP="00D10F91">
            <w:pPr>
              <w:widowControl w:val="0"/>
              <w:jc w:val="both"/>
              <w:rPr>
                <w:sz w:val="24"/>
                <w:szCs w:val="24"/>
              </w:rPr>
            </w:pPr>
            <w:r w:rsidRPr="00FA2724">
              <w:rPr>
                <w:sz w:val="24"/>
                <w:szCs w:val="24"/>
              </w:rPr>
              <w:t xml:space="preserve">The proposed research involves </w:t>
            </w:r>
            <w:proofErr w:type="spellStart"/>
            <w:r w:rsidRPr="00FA2724">
              <w:rPr>
                <w:sz w:val="24"/>
                <w:szCs w:val="24"/>
              </w:rPr>
              <w:t>analysing</w:t>
            </w:r>
            <w:proofErr w:type="spellEnd"/>
            <w:r w:rsidRPr="00FA2724">
              <w:rPr>
                <w:sz w:val="24"/>
                <w:szCs w:val="24"/>
              </w:rPr>
              <w:t xml:space="preserve"> textual information taken from cancer pathology reports to aid in national cancer surveillance. The researchers sought to see if using a convolutional neural network for transfer learning may help with cross-registry knowledge sharing.</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68AF6B9" w14:textId="77777777" w:rsidR="005942BB" w:rsidRPr="00FA2724" w:rsidRDefault="00BE2201" w:rsidP="00D10F91">
            <w:pPr>
              <w:widowControl w:val="0"/>
              <w:jc w:val="both"/>
              <w:rPr>
                <w:sz w:val="24"/>
                <w:szCs w:val="24"/>
              </w:rPr>
            </w:pPr>
            <w:r w:rsidRPr="00FA2724">
              <w:rPr>
                <w:sz w:val="24"/>
                <w:szCs w:val="24"/>
              </w:rPr>
              <w:t>Independent SEER program sources; the Louisiana Tumor Registry (LA), and Kentucky Cancer Registry (KY)</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C27F53E" w14:textId="77777777" w:rsidR="005942BB" w:rsidRPr="00FA2724" w:rsidRDefault="00BE2201" w:rsidP="00D10F91">
            <w:pPr>
              <w:widowControl w:val="0"/>
              <w:numPr>
                <w:ilvl w:val="0"/>
                <w:numId w:val="22"/>
              </w:numPr>
              <w:jc w:val="both"/>
              <w:rPr>
                <w:sz w:val="24"/>
                <w:szCs w:val="24"/>
              </w:rPr>
            </w:pPr>
            <w:r w:rsidRPr="00FA2724">
              <w:rPr>
                <w:sz w:val="24"/>
                <w:szCs w:val="24"/>
              </w:rPr>
              <w:t>Natural language processing</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3F823CB" w14:textId="77777777" w:rsidR="005942BB" w:rsidRPr="00FA2724" w:rsidRDefault="00BE2201" w:rsidP="00D10F91">
            <w:pPr>
              <w:widowControl w:val="0"/>
              <w:jc w:val="both"/>
              <w:rPr>
                <w:sz w:val="24"/>
                <w:szCs w:val="24"/>
              </w:rPr>
            </w:pPr>
            <w:r w:rsidRPr="00FA2724">
              <w:rPr>
                <w:sz w:val="24"/>
                <w:szCs w:val="24"/>
              </w:rPr>
              <w:t>This model is not generalized to  classify between 2 different cancer registries even after freezing the parameters.</w:t>
            </w:r>
          </w:p>
          <w:p w14:paraId="3181D52D" w14:textId="77777777" w:rsidR="005942BB" w:rsidRPr="00FA2724" w:rsidRDefault="005942BB" w:rsidP="00D10F91">
            <w:pPr>
              <w:widowControl w:val="0"/>
              <w:jc w:val="both"/>
              <w:rPr>
                <w:sz w:val="24"/>
                <w:szCs w:val="24"/>
              </w:rPr>
            </w:pPr>
          </w:p>
          <w:p w14:paraId="5CDBDC30" w14:textId="77777777" w:rsidR="005942BB" w:rsidRPr="00FA2724" w:rsidRDefault="00BE2201" w:rsidP="00D10F91">
            <w:pPr>
              <w:widowControl w:val="0"/>
              <w:jc w:val="both"/>
              <w:rPr>
                <w:sz w:val="24"/>
                <w:szCs w:val="24"/>
              </w:rPr>
            </w:pPr>
            <w:r w:rsidRPr="00FA2724">
              <w:rPr>
                <w:sz w:val="24"/>
                <w:szCs w:val="24"/>
              </w:rPr>
              <w:t>The study focuses on primary cancer locations and the extraction of topography information, which is a crucial task for cancer registries.</w:t>
            </w:r>
          </w:p>
          <w:p w14:paraId="799B0A28" w14:textId="77777777" w:rsidR="005942BB" w:rsidRPr="00FA2724" w:rsidRDefault="00BE2201" w:rsidP="00D10F91">
            <w:pPr>
              <w:widowControl w:val="0"/>
              <w:jc w:val="both"/>
              <w:rPr>
                <w:sz w:val="24"/>
                <w:szCs w:val="24"/>
              </w:rPr>
            </w:pPr>
            <w:r w:rsidRPr="00FA2724">
              <w:rPr>
                <w:sz w:val="24"/>
                <w:szCs w:val="24"/>
              </w:rPr>
              <w:t>Several Transfer Learning techniques for transferring CNN model knowledge for clinical data extraction from cancer pathology reports are investigated in this paper.</w:t>
            </w:r>
          </w:p>
        </w:tc>
      </w:tr>
      <w:tr w:rsidR="005942BB" w:rsidRPr="00FA2724" w14:paraId="251F619C"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7595B38" w14:textId="77777777" w:rsidR="005942BB" w:rsidRPr="00FA2724" w:rsidRDefault="00BE2201" w:rsidP="00D10F91">
            <w:pPr>
              <w:widowControl w:val="0"/>
              <w:jc w:val="both"/>
              <w:rPr>
                <w:sz w:val="24"/>
                <w:szCs w:val="24"/>
              </w:rPr>
            </w:pPr>
            <w:r w:rsidRPr="00FA2724">
              <w:rPr>
                <w:sz w:val="24"/>
                <w:szCs w:val="24"/>
              </w:rPr>
              <w:t>[18]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A0D3AD4" w14:textId="77777777" w:rsidR="005942BB" w:rsidRPr="00FA2724" w:rsidRDefault="00BE2201" w:rsidP="00D10F91">
            <w:pPr>
              <w:widowControl w:val="0"/>
              <w:jc w:val="both"/>
              <w:rPr>
                <w:sz w:val="24"/>
                <w:szCs w:val="24"/>
              </w:rPr>
            </w:pPr>
            <w:r w:rsidRPr="00FA2724">
              <w:rPr>
                <w:sz w:val="24"/>
                <w:szCs w:val="24"/>
              </w:rPr>
              <w:t>In this proposed work compression forces were applied. Before and after compression, get the upgraded deep convolutional neural network for breasts.</w:t>
            </w:r>
          </w:p>
          <w:p w14:paraId="5896956E" w14:textId="77777777" w:rsidR="005942BB" w:rsidRPr="00FA2724" w:rsidRDefault="00BE2201" w:rsidP="00D10F91">
            <w:pPr>
              <w:widowControl w:val="0"/>
              <w:jc w:val="both"/>
              <w:rPr>
                <w:sz w:val="24"/>
                <w:szCs w:val="24"/>
              </w:rPr>
            </w:pPr>
            <w:r w:rsidRPr="00FA2724">
              <w:rPr>
                <w:sz w:val="24"/>
                <w:szCs w:val="24"/>
              </w:rPr>
              <w:t>The ADCNN produced a correlation of the distorted model.</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3EF8291" w14:textId="77777777" w:rsidR="005942BB" w:rsidRPr="00FA2724" w:rsidRDefault="005942BB" w:rsidP="00D10F91">
            <w:pPr>
              <w:widowControl w:val="0"/>
              <w:jc w:val="both"/>
              <w:rPr>
                <w:sz w:val="24"/>
                <w:szCs w:val="24"/>
              </w:rPr>
            </w:pP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670B3D7" w14:textId="77777777" w:rsidR="005942BB" w:rsidRPr="00FA2724" w:rsidRDefault="00BE2201" w:rsidP="00D10F91">
            <w:pPr>
              <w:widowControl w:val="0"/>
              <w:numPr>
                <w:ilvl w:val="0"/>
                <w:numId w:val="23"/>
              </w:numPr>
              <w:jc w:val="both"/>
              <w:rPr>
                <w:sz w:val="24"/>
                <w:szCs w:val="24"/>
              </w:rPr>
            </w:pPr>
            <w:r w:rsidRPr="00FA2724">
              <w:rPr>
                <w:sz w:val="24"/>
                <w:szCs w:val="24"/>
              </w:rPr>
              <w:t>Multi-aspect deep convolutional neural network</w:t>
            </w:r>
          </w:p>
          <w:p w14:paraId="1CB01DAB" w14:textId="77777777" w:rsidR="005942BB" w:rsidRPr="00FA2724" w:rsidRDefault="005942BB" w:rsidP="00D10F91">
            <w:pPr>
              <w:widowControl w:val="0"/>
              <w:ind w:left="720"/>
              <w:jc w:val="both"/>
              <w:rPr>
                <w:sz w:val="24"/>
                <w:szCs w:val="24"/>
              </w:rPr>
            </w:pPr>
          </w:p>
          <w:p w14:paraId="2B6EE571" w14:textId="77777777" w:rsidR="005942BB" w:rsidRPr="00FA2724" w:rsidRDefault="00BE2201" w:rsidP="00D10F91">
            <w:pPr>
              <w:widowControl w:val="0"/>
              <w:numPr>
                <w:ilvl w:val="0"/>
                <w:numId w:val="23"/>
              </w:numPr>
              <w:jc w:val="both"/>
              <w:rPr>
                <w:sz w:val="24"/>
                <w:szCs w:val="24"/>
              </w:rPr>
            </w:pPr>
            <w:r w:rsidRPr="00FA2724">
              <w:rPr>
                <w:sz w:val="24"/>
                <w:szCs w:val="24"/>
              </w:rPr>
              <w:t>Finite segment model</w:t>
            </w:r>
          </w:p>
          <w:p w14:paraId="5864DBFE" w14:textId="77777777" w:rsidR="005942BB" w:rsidRPr="00FA2724" w:rsidRDefault="005942BB" w:rsidP="00D10F91">
            <w:pPr>
              <w:widowControl w:val="0"/>
              <w:ind w:left="720"/>
              <w:jc w:val="both"/>
              <w:rPr>
                <w:sz w:val="24"/>
                <w:szCs w:val="24"/>
              </w:rPr>
            </w:pPr>
          </w:p>
          <w:p w14:paraId="3058851A" w14:textId="77777777" w:rsidR="005942BB" w:rsidRPr="00FA2724" w:rsidRDefault="00BE2201" w:rsidP="00D10F91">
            <w:pPr>
              <w:widowControl w:val="0"/>
              <w:numPr>
                <w:ilvl w:val="0"/>
                <w:numId w:val="23"/>
              </w:numPr>
              <w:jc w:val="both"/>
              <w:rPr>
                <w:sz w:val="24"/>
                <w:szCs w:val="24"/>
              </w:rPr>
            </w:pPr>
            <w:r w:rsidRPr="00FA2724">
              <w:rPr>
                <w:sz w:val="24"/>
                <w:szCs w:val="24"/>
              </w:rPr>
              <w:t>Recurrent neural system</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EF70A84" w14:textId="77777777" w:rsidR="005942BB" w:rsidRPr="00FA2724" w:rsidRDefault="00BE2201" w:rsidP="00D10F91">
            <w:pPr>
              <w:widowControl w:val="0"/>
              <w:jc w:val="both"/>
              <w:rPr>
                <w:sz w:val="24"/>
                <w:szCs w:val="24"/>
              </w:rPr>
            </w:pPr>
            <w:r w:rsidRPr="00FA2724">
              <w:rPr>
                <w:sz w:val="24"/>
                <w:szCs w:val="24"/>
              </w:rPr>
              <w:t>The proposed framework was able to show accuracy of 87.5%.</w:t>
            </w:r>
          </w:p>
          <w:p w14:paraId="765B3C25" w14:textId="77777777" w:rsidR="005942BB" w:rsidRPr="00FA2724" w:rsidRDefault="00BE2201" w:rsidP="00D10F91">
            <w:pPr>
              <w:widowControl w:val="0"/>
              <w:jc w:val="both"/>
              <w:rPr>
                <w:sz w:val="24"/>
                <w:szCs w:val="24"/>
              </w:rPr>
            </w:pPr>
            <w:r w:rsidRPr="00FA2724">
              <w:rPr>
                <w:sz w:val="24"/>
                <w:szCs w:val="24"/>
              </w:rPr>
              <w:t xml:space="preserve">Higher sensitivity was noted with the help of the proposed model with improvements </w:t>
            </w:r>
            <w:proofErr w:type="spellStart"/>
            <w:r w:rsidRPr="00FA2724">
              <w:rPr>
                <w:sz w:val="24"/>
                <w:szCs w:val="24"/>
              </w:rPr>
              <w:t>upto</w:t>
            </w:r>
            <w:proofErr w:type="spellEnd"/>
            <w:r w:rsidRPr="00FA2724">
              <w:rPr>
                <w:sz w:val="24"/>
                <w:szCs w:val="24"/>
              </w:rPr>
              <w:t xml:space="preserve"> 20 percent.</w:t>
            </w:r>
          </w:p>
        </w:tc>
      </w:tr>
      <w:tr w:rsidR="005942BB" w:rsidRPr="00FA2724" w14:paraId="54547E4E"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FF0756A" w14:textId="77777777" w:rsidR="005942BB" w:rsidRPr="00FA2724" w:rsidRDefault="00BE2201" w:rsidP="00D10F91">
            <w:pPr>
              <w:widowControl w:val="0"/>
              <w:jc w:val="both"/>
              <w:rPr>
                <w:sz w:val="24"/>
                <w:szCs w:val="24"/>
              </w:rPr>
            </w:pPr>
            <w:r w:rsidRPr="00FA2724">
              <w:rPr>
                <w:sz w:val="24"/>
                <w:szCs w:val="24"/>
              </w:rPr>
              <w:lastRenderedPageBreak/>
              <w:t>[19]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6D531E3" w14:textId="5EBB9451" w:rsidR="005942BB" w:rsidRPr="00FA2724" w:rsidRDefault="00BE2201" w:rsidP="00D10F91">
            <w:pPr>
              <w:widowControl w:val="0"/>
              <w:jc w:val="both"/>
              <w:rPr>
                <w:sz w:val="24"/>
                <w:szCs w:val="24"/>
              </w:rPr>
            </w:pPr>
            <w:r w:rsidRPr="00FA2724">
              <w:rPr>
                <w:sz w:val="24"/>
                <w:szCs w:val="24"/>
              </w:rPr>
              <w:t xml:space="preserve">To tackle the issue of Breast Cancer among women and create a model for efficient early detection and classification the proposed work ought to use Deep learning approaches for efficient results. Deep learning </w:t>
            </w:r>
            <w:r w:rsidR="00C84CAC">
              <w:rPr>
                <w:sz w:val="24"/>
                <w:szCs w:val="24"/>
              </w:rPr>
              <w:t xml:space="preserve">is considered a major as important </w:t>
            </w:r>
            <w:r w:rsidR="0029145A">
              <w:rPr>
                <w:sz w:val="24"/>
                <w:szCs w:val="24"/>
              </w:rPr>
              <w:t xml:space="preserve">technique </w:t>
            </w:r>
            <w:r w:rsidRPr="00FA2724">
              <w:rPr>
                <w:sz w:val="24"/>
                <w:szCs w:val="24"/>
              </w:rPr>
              <w:t>in the field of categorization in recent years. In medical needs, the classification algorithm still has a lot of clouts, especially if it's combined with deep learning.</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BE784CB" w14:textId="77777777" w:rsidR="005942BB" w:rsidRPr="00FA2724" w:rsidRDefault="00BE2201" w:rsidP="00D10F91">
            <w:pPr>
              <w:widowControl w:val="0"/>
              <w:jc w:val="both"/>
              <w:rPr>
                <w:sz w:val="24"/>
                <w:szCs w:val="24"/>
              </w:rPr>
            </w:pPr>
            <w:r w:rsidRPr="00FA2724">
              <w:rPr>
                <w:sz w:val="24"/>
                <w:szCs w:val="24"/>
              </w:rPr>
              <w:t xml:space="preserve">The data was provided from the Medical Center University's Institute of Oncology in </w:t>
            </w:r>
            <w:proofErr w:type="spellStart"/>
            <w:r w:rsidRPr="00FA2724">
              <w:rPr>
                <w:sz w:val="24"/>
                <w:szCs w:val="24"/>
              </w:rPr>
              <w:t>Ljublijana</w:t>
            </w:r>
            <w:proofErr w:type="spellEnd"/>
            <w:r w:rsidRPr="00FA2724">
              <w:rPr>
                <w:sz w:val="24"/>
                <w:szCs w:val="24"/>
              </w:rPr>
              <w:t>, Yugoslavia.</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BDE237B" w14:textId="77777777" w:rsidR="005942BB" w:rsidRPr="00FA2724" w:rsidRDefault="00BE2201" w:rsidP="00D10F91">
            <w:pPr>
              <w:widowControl w:val="0"/>
              <w:numPr>
                <w:ilvl w:val="0"/>
                <w:numId w:val="24"/>
              </w:numPr>
              <w:jc w:val="both"/>
              <w:rPr>
                <w:sz w:val="24"/>
                <w:szCs w:val="24"/>
              </w:rPr>
            </w:pPr>
            <w:r w:rsidRPr="00FA2724">
              <w:rPr>
                <w:sz w:val="24"/>
                <w:szCs w:val="24"/>
              </w:rPr>
              <w:t>Multilayer Perceptron</w:t>
            </w:r>
          </w:p>
          <w:p w14:paraId="54040750" w14:textId="77777777" w:rsidR="005942BB" w:rsidRPr="00FA2724" w:rsidRDefault="005942BB" w:rsidP="00D10F91">
            <w:pPr>
              <w:widowControl w:val="0"/>
              <w:ind w:left="720"/>
              <w:jc w:val="both"/>
              <w:rPr>
                <w:sz w:val="24"/>
                <w:szCs w:val="24"/>
              </w:rPr>
            </w:pPr>
          </w:p>
          <w:p w14:paraId="39997BE7" w14:textId="77777777" w:rsidR="005942BB" w:rsidRPr="00FA2724" w:rsidRDefault="00BE2201" w:rsidP="00D10F91">
            <w:pPr>
              <w:widowControl w:val="0"/>
              <w:numPr>
                <w:ilvl w:val="0"/>
                <w:numId w:val="24"/>
              </w:numPr>
              <w:jc w:val="both"/>
              <w:rPr>
                <w:sz w:val="24"/>
                <w:szCs w:val="24"/>
              </w:rPr>
            </w:pPr>
            <w:r w:rsidRPr="00FA2724">
              <w:rPr>
                <w:sz w:val="24"/>
                <w:szCs w:val="24"/>
              </w:rPr>
              <w:t>Convolutional Neural Networks(CNN)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0331FB7" w14:textId="03B1B457" w:rsidR="005942BB" w:rsidRPr="00FA2724" w:rsidRDefault="00415D60" w:rsidP="00D10F91">
            <w:pPr>
              <w:widowControl w:val="0"/>
              <w:jc w:val="both"/>
              <w:rPr>
                <w:sz w:val="24"/>
                <w:szCs w:val="24"/>
              </w:rPr>
            </w:pPr>
            <w:r w:rsidRPr="00415D60">
              <w:rPr>
                <w:sz w:val="24"/>
                <w:szCs w:val="24"/>
              </w:rPr>
              <w:t>This accuracy can be improved by expanding the dataset, as did here by including mass-circularity measurement</w:t>
            </w:r>
            <w:r w:rsidR="00FB0C6D">
              <w:rPr>
                <w:sz w:val="24"/>
                <w:szCs w:val="24"/>
              </w:rPr>
              <w:t>.</w:t>
            </w:r>
          </w:p>
        </w:tc>
      </w:tr>
      <w:tr w:rsidR="005942BB" w:rsidRPr="00FA2724" w14:paraId="4F5E8EE2" w14:textId="77777777" w:rsidTr="006E2469">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87E5379" w14:textId="77777777" w:rsidR="005942BB" w:rsidRPr="00FA2724" w:rsidRDefault="00BE2201" w:rsidP="00D10F91">
            <w:pPr>
              <w:widowControl w:val="0"/>
              <w:jc w:val="both"/>
              <w:rPr>
                <w:sz w:val="24"/>
                <w:szCs w:val="24"/>
              </w:rPr>
            </w:pPr>
            <w:r w:rsidRPr="00FA2724">
              <w:rPr>
                <w:sz w:val="24"/>
                <w:szCs w:val="24"/>
              </w:rPr>
              <w:t>[20] 2018</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1551A55" w14:textId="77777777" w:rsidR="005942BB" w:rsidRPr="00FA2724" w:rsidRDefault="00BE2201" w:rsidP="00D10F91">
            <w:pPr>
              <w:widowControl w:val="0"/>
              <w:jc w:val="both"/>
              <w:rPr>
                <w:sz w:val="24"/>
                <w:szCs w:val="24"/>
              </w:rPr>
            </w:pPr>
            <w:r w:rsidRPr="00FA2724">
              <w:rPr>
                <w:color w:val="252525"/>
                <w:sz w:val="24"/>
                <w:szCs w:val="24"/>
              </w:rPr>
              <w:t>Three CNN models VGG16, ResNet50, and Inception v3, are trained on ImageNet in this proposed study. Instead, we look into the significance of transfer learning.</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8DFEC66" w14:textId="77777777" w:rsidR="005942BB" w:rsidRPr="00FA2724" w:rsidRDefault="00BE2201" w:rsidP="00D10F91">
            <w:pPr>
              <w:widowControl w:val="0"/>
              <w:jc w:val="both"/>
              <w:rPr>
                <w:sz w:val="24"/>
                <w:szCs w:val="24"/>
              </w:rPr>
            </w:pPr>
            <w:r w:rsidRPr="00FA2724">
              <w:rPr>
                <w:sz w:val="24"/>
                <w:szCs w:val="24"/>
              </w:rPr>
              <w:t>Three different public datasets were used</w:t>
            </w:r>
          </w:p>
          <w:p w14:paraId="317CBD67" w14:textId="77777777" w:rsidR="005942BB" w:rsidRPr="00FA2724" w:rsidRDefault="00BE2201" w:rsidP="00D10F91">
            <w:pPr>
              <w:widowControl w:val="0"/>
              <w:jc w:val="both"/>
              <w:rPr>
                <w:sz w:val="24"/>
                <w:szCs w:val="24"/>
              </w:rPr>
            </w:pPr>
            <w:r w:rsidRPr="00FA2724">
              <w:rPr>
                <w:sz w:val="24"/>
                <w:szCs w:val="24"/>
              </w:rPr>
              <w:t>The three datasets were then merged into one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97AE2AD" w14:textId="77777777" w:rsidR="005942BB" w:rsidRPr="00FA2724" w:rsidRDefault="00BE2201" w:rsidP="00D10F91">
            <w:pPr>
              <w:widowControl w:val="0"/>
              <w:numPr>
                <w:ilvl w:val="0"/>
                <w:numId w:val="25"/>
              </w:numPr>
              <w:jc w:val="both"/>
              <w:rPr>
                <w:sz w:val="24"/>
                <w:szCs w:val="24"/>
              </w:rPr>
            </w:pPr>
            <w:r w:rsidRPr="00FA2724">
              <w:rPr>
                <w:sz w:val="24"/>
                <w:szCs w:val="24"/>
              </w:rPr>
              <w:t>Global Contrast Normalization</w:t>
            </w:r>
          </w:p>
          <w:p w14:paraId="1A56BA8D" w14:textId="77777777" w:rsidR="005942BB" w:rsidRPr="00FA2724" w:rsidRDefault="005942BB" w:rsidP="00D10F91">
            <w:pPr>
              <w:widowControl w:val="0"/>
              <w:ind w:left="720"/>
              <w:jc w:val="both"/>
              <w:rPr>
                <w:sz w:val="24"/>
                <w:szCs w:val="24"/>
              </w:rPr>
            </w:pPr>
          </w:p>
          <w:p w14:paraId="0C3F7371" w14:textId="77777777" w:rsidR="005942BB" w:rsidRPr="00FA2724" w:rsidRDefault="00BE2201" w:rsidP="00D10F91">
            <w:pPr>
              <w:widowControl w:val="0"/>
              <w:numPr>
                <w:ilvl w:val="0"/>
                <w:numId w:val="25"/>
              </w:numPr>
              <w:jc w:val="both"/>
              <w:rPr>
                <w:sz w:val="24"/>
                <w:szCs w:val="24"/>
              </w:rPr>
            </w:pPr>
            <w:r w:rsidRPr="00FA2724">
              <w:rPr>
                <w:sz w:val="24"/>
                <w:szCs w:val="24"/>
              </w:rPr>
              <w:t>ROI Extraction</w:t>
            </w:r>
          </w:p>
          <w:p w14:paraId="793C5CB6" w14:textId="77777777" w:rsidR="005942BB" w:rsidRPr="00FA2724" w:rsidRDefault="005942BB" w:rsidP="00D10F91">
            <w:pPr>
              <w:widowControl w:val="0"/>
              <w:ind w:left="720"/>
              <w:jc w:val="both"/>
              <w:rPr>
                <w:sz w:val="24"/>
                <w:szCs w:val="24"/>
              </w:rPr>
            </w:pPr>
          </w:p>
          <w:p w14:paraId="1BBDA7D5" w14:textId="77777777" w:rsidR="005942BB" w:rsidRPr="00FA2724" w:rsidRDefault="00BE2201" w:rsidP="00D10F91">
            <w:pPr>
              <w:widowControl w:val="0"/>
              <w:numPr>
                <w:ilvl w:val="0"/>
                <w:numId w:val="25"/>
              </w:numPr>
              <w:jc w:val="both"/>
              <w:rPr>
                <w:sz w:val="24"/>
                <w:szCs w:val="24"/>
              </w:rPr>
            </w:pPr>
            <w:r w:rsidRPr="00FA2724">
              <w:rPr>
                <w:sz w:val="24"/>
                <w:szCs w:val="24"/>
              </w:rPr>
              <w:t>Transfer Learning</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5DC57A4" w14:textId="77777777" w:rsidR="005942BB" w:rsidRPr="00FA2724" w:rsidRDefault="00BE2201" w:rsidP="00D10F91">
            <w:pPr>
              <w:widowControl w:val="0"/>
              <w:jc w:val="both"/>
              <w:rPr>
                <w:color w:val="252525"/>
                <w:sz w:val="24"/>
                <w:szCs w:val="24"/>
              </w:rPr>
            </w:pPr>
            <w:r w:rsidRPr="00FA2724">
              <w:rPr>
                <w:color w:val="252525"/>
                <w:sz w:val="24"/>
                <w:szCs w:val="24"/>
              </w:rPr>
              <w:t>More difficult images show less accurate results. Using deeper models can solve this problem.</w:t>
            </w:r>
          </w:p>
          <w:p w14:paraId="011B1070" w14:textId="77777777" w:rsidR="005942BB" w:rsidRPr="00FA2724" w:rsidRDefault="005942BB" w:rsidP="00D10F91">
            <w:pPr>
              <w:widowControl w:val="0"/>
              <w:jc w:val="both"/>
              <w:rPr>
                <w:color w:val="252525"/>
                <w:sz w:val="24"/>
                <w:szCs w:val="24"/>
              </w:rPr>
            </w:pPr>
          </w:p>
          <w:p w14:paraId="065254B5" w14:textId="77777777" w:rsidR="005942BB" w:rsidRPr="00FA2724" w:rsidRDefault="00BE2201" w:rsidP="00D10F91">
            <w:pPr>
              <w:widowControl w:val="0"/>
              <w:jc w:val="both"/>
              <w:rPr>
                <w:color w:val="252525"/>
                <w:sz w:val="24"/>
                <w:szCs w:val="24"/>
              </w:rPr>
            </w:pPr>
            <w:r w:rsidRPr="00FA2724">
              <w:rPr>
                <w:color w:val="252525"/>
                <w:sz w:val="24"/>
                <w:szCs w:val="24"/>
              </w:rPr>
              <w:t xml:space="preserve">The proposed framework correctly diagnosed 98.23 percent of MIAS photos, 97.35 percent of DDSM images, 95.50 percent of </w:t>
            </w:r>
            <w:proofErr w:type="spellStart"/>
            <w:r w:rsidRPr="00FA2724">
              <w:rPr>
                <w:color w:val="252525"/>
                <w:sz w:val="24"/>
                <w:szCs w:val="24"/>
              </w:rPr>
              <w:t>INbreast</w:t>
            </w:r>
            <w:proofErr w:type="spellEnd"/>
            <w:r w:rsidRPr="00FA2724">
              <w:rPr>
                <w:color w:val="252525"/>
                <w:sz w:val="24"/>
                <w:szCs w:val="24"/>
              </w:rPr>
              <w:t xml:space="preserve"> images, and 96.67 percent of BCDR images.</w:t>
            </w:r>
          </w:p>
          <w:p w14:paraId="1F886A31" w14:textId="77777777" w:rsidR="005942BB" w:rsidRPr="00FA2724" w:rsidRDefault="00BE2201" w:rsidP="00D10F91">
            <w:pPr>
              <w:widowControl w:val="0"/>
              <w:jc w:val="both"/>
              <w:rPr>
                <w:sz w:val="24"/>
                <w:szCs w:val="24"/>
              </w:rPr>
            </w:pPr>
            <w:r w:rsidRPr="00FA2724">
              <w:rPr>
                <w:color w:val="252525"/>
                <w:sz w:val="24"/>
                <w:szCs w:val="24"/>
              </w:rPr>
              <w:t>Future work could involve fine tuning the model for more complex pathological visual classification.</w:t>
            </w:r>
          </w:p>
        </w:tc>
      </w:tr>
    </w:tbl>
    <w:p w14:paraId="799C4DAD" w14:textId="77777777" w:rsidR="005942BB" w:rsidRPr="00FA2724" w:rsidRDefault="005942BB" w:rsidP="00D10F91">
      <w:pPr>
        <w:widowControl w:val="0"/>
        <w:jc w:val="both"/>
        <w:rPr>
          <w:color w:val="252525"/>
          <w:sz w:val="24"/>
          <w:szCs w:val="24"/>
          <w:highlight w:val="white"/>
        </w:rPr>
        <w:sectPr w:rsidR="005942BB" w:rsidRPr="00FA2724" w:rsidSect="00B4276E">
          <w:type w:val="continuous"/>
          <w:pgSz w:w="12240" w:h="15840"/>
          <w:pgMar w:top="2880" w:right="1440" w:bottom="2880" w:left="1440" w:header="720" w:footer="720" w:gutter="0"/>
          <w:cols w:space="425"/>
        </w:sectPr>
      </w:pPr>
    </w:p>
    <w:p w14:paraId="7C5CD8A2" w14:textId="77777777" w:rsidR="005942BB" w:rsidRPr="00FA2724" w:rsidRDefault="00BE2201" w:rsidP="00D10F91">
      <w:pPr>
        <w:widowControl w:val="0"/>
        <w:jc w:val="both"/>
        <w:rPr>
          <w:color w:val="252525"/>
          <w:sz w:val="24"/>
          <w:szCs w:val="24"/>
          <w:highlight w:val="white"/>
        </w:rPr>
      </w:pPr>
      <w:r w:rsidRPr="00FA2724">
        <w:rPr>
          <w:color w:val="252525"/>
          <w:sz w:val="24"/>
          <w:szCs w:val="24"/>
          <w:highlight w:val="white"/>
        </w:rPr>
        <w:lastRenderedPageBreak/>
        <w:t xml:space="preserve"> </w:t>
      </w:r>
    </w:p>
    <w:p w14:paraId="10EFC98C" w14:textId="77777777" w:rsidR="005942BB" w:rsidRPr="00FA2724" w:rsidRDefault="005942BB" w:rsidP="00D10F91">
      <w:pPr>
        <w:widowControl w:val="0"/>
        <w:jc w:val="both"/>
        <w:rPr>
          <w:color w:val="252525"/>
          <w:sz w:val="24"/>
          <w:szCs w:val="24"/>
          <w:highlight w:val="white"/>
        </w:rPr>
      </w:pPr>
    </w:p>
    <w:p w14:paraId="5A13BBBA" w14:textId="77777777" w:rsidR="005942BB" w:rsidRPr="00FA2724" w:rsidRDefault="005942BB" w:rsidP="00D10F91">
      <w:pPr>
        <w:widowControl w:val="0"/>
        <w:jc w:val="both"/>
        <w:rPr>
          <w:color w:val="252525"/>
          <w:sz w:val="24"/>
          <w:szCs w:val="24"/>
          <w:highlight w:val="white"/>
        </w:rPr>
      </w:pPr>
    </w:p>
    <w:p w14:paraId="4215AD6E" w14:textId="77777777" w:rsidR="005942BB" w:rsidRPr="00FA2724" w:rsidRDefault="005942BB" w:rsidP="00D10F91">
      <w:pPr>
        <w:widowControl w:val="0"/>
        <w:jc w:val="both"/>
        <w:rPr>
          <w:color w:val="252525"/>
          <w:sz w:val="24"/>
          <w:szCs w:val="24"/>
          <w:highlight w:val="white"/>
        </w:rPr>
      </w:pPr>
    </w:p>
    <w:p w14:paraId="54AB2D27" w14:textId="77777777" w:rsidR="005942BB" w:rsidRPr="00FA2724" w:rsidRDefault="005942BB" w:rsidP="00D10F91">
      <w:pPr>
        <w:widowControl w:val="0"/>
        <w:jc w:val="both"/>
        <w:rPr>
          <w:color w:val="252525"/>
          <w:sz w:val="24"/>
          <w:szCs w:val="24"/>
          <w:highlight w:val="white"/>
        </w:rPr>
        <w:sectPr w:rsidR="005942BB" w:rsidRPr="00FA2724" w:rsidSect="00B4276E">
          <w:type w:val="continuous"/>
          <w:pgSz w:w="12240" w:h="15840"/>
          <w:pgMar w:top="2880" w:right="1440" w:bottom="2880" w:left="1440" w:header="720" w:footer="720" w:gutter="0"/>
          <w:cols w:num="2" w:space="720" w:equalWidth="0">
            <w:col w:w="4827" w:space="425"/>
            <w:col w:w="4827"/>
          </w:cols>
        </w:sectPr>
      </w:pPr>
    </w:p>
    <w:p w14:paraId="45F002FD" w14:textId="77777777" w:rsidR="005942BB" w:rsidRPr="00FA2724" w:rsidRDefault="005942BB" w:rsidP="00D10F91">
      <w:pPr>
        <w:jc w:val="both"/>
        <w:rPr>
          <w:sz w:val="24"/>
          <w:szCs w:val="24"/>
        </w:rPr>
      </w:pPr>
    </w:p>
    <w:p w14:paraId="23AF8B3D" w14:textId="77777777" w:rsidR="005942BB" w:rsidRPr="00FA2724" w:rsidRDefault="00BE2201" w:rsidP="00D10F91">
      <w:pPr>
        <w:pStyle w:val="Heading1"/>
        <w:rPr>
          <w:sz w:val="24"/>
          <w:szCs w:val="24"/>
        </w:rPr>
      </w:pPr>
      <w:r w:rsidRPr="00FA2724">
        <w:rPr>
          <w:sz w:val="24"/>
          <w:szCs w:val="24"/>
        </w:rPr>
        <w:t>Methodology</w:t>
      </w:r>
    </w:p>
    <w:p w14:paraId="207D6925" w14:textId="77777777" w:rsidR="005942BB" w:rsidRPr="00FA2724" w:rsidRDefault="00BE2201" w:rsidP="00D10F91">
      <w:pPr>
        <w:numPr>
          <w:ilvl w:val="0"/>
          <w:numId w:val="26"/>
        </w:numPr>
        <w:jc w:val="both"/>
        <w:rPr>
          <w:i/>
          <w:iCs/>
          <w:sz w:val="24"/>
          <w:szCs w:val="24"/>
        </w:rPr>
      </w:pPr>
      <w:r w:rsidRPr="00FA2724">
        <w:rPr>
          <w:i/>
          <w:iCs/>
          <w:sz w:val="24"/>
          <w:szCs w:val="24"/>
        </w:rPr>
        <w:t xml:space="preserve">Data acquisition:- </w:t>
      </w:r>
    </w:p>
    <w:p w14:paraId="06377CF2" w14:textId="77777777" w:rsidR="005942BB" w:rsidRPr="00FA2724" w:rsidRDefault="00BE2201" w:rsidP="00D10F91">
      <w:pPr>
        <w:jc w:val="both"/>
        <w:rPr>
          <w:sz w:val="24"/>
          <w:szCs w:val="24"/>
        </w:rPr>
      </w:pPr>
      <w:r w:rsidRPr="00FA2724">
        <w:rPr>
          <w:sz w:val="24"/>
          <w:szCs w:val="24"/>
        </w:rPr>
        <w:t>We will be using Kaggle Dataset for this training and testing of the model with weights from pretrained model of Vgg16 model.</w:t>
      </w:r>
    </w:p>
    <w:p w14:paraId="19C114DA" w14:textId="77777777" w:rsidR="005942BB" w:rsidRPr="00FA2724" w:rsidRDefault="00BE2201" w:rsidP="00D10F91">
      <w:pPr>
        <w:jc w:val="both"/>
        <w:rPr>
          <w:sz w:val="24"/>
          <w:szCs w:val="24"/>
        </w:rPr>
      </w:pPr>
      <w:r w:rsidRPr="00FA2724">
        <w:rPr>
          <w:sz w:val="24"/>
          <w:szCs w:val="24"/>
        </w:rPr>
        <w:t>Image Pre-processing:-The images will be re-sized and blurred using multiple pre-processing techniques to make them more standardized that will make testing and training easier. Vgg16 takes image of dimension 224 x 224 x 3. CNN model takes input image size of 200 x 200 x 3.</w:t>
      </w:r>
    </w:p>
    <w:p w14:paraId="1F49A6DF" w14:textId="77777777" w:rsidR="005942BB" w:rsidRPr="00FA2724" w:rsidRDefault="005942BB" w:rsidP="00D10F91">
      <w:pPr>
        <w:jc w:val="both"/>
        <w:rPr>
          <w:sz w:val="24"/>
          <w:szCs w:val="24"/>
        </w:rPr>
      </w:pPr>
    </w:p>
    <w:p w14:paraId="67936AE9" w14:textId="77777777" w:rsidR="005942BB" w:rsidRPr="00FA2724" w:rsidRDefault="00BE2201" w:rsidP="00D10F91">
      <w:pPr>
        <w:numPr>
          <w:ilvl w:val="0"/>
          <w:numId w:val="27"/>
        </w:numPr>
        <w:jc w:val="both"/>
        <w:rPr>
          <w:i/>
          <w:iCs/>
          <w:sz w:val="24"/>
          <w:szCs w:val="24"/>
        </w:rPr>
      </w:pPr>
      <w:r w:rsidRPr="00FA2724">
        <w:rPr>
          <w:i/>
          <w:iCs/>
          <w:sz w:val="24"/>
          <w:szCs w:val="24"/>
        </w:rPr>
        <w:t>Algorithm implementation :-</w:t>
      </w:r>
    </w:p>
    <w:p w14:paraId="3A596DAB" w14:textId="77777777" w:rsidR="008817F7" w:rsidRDefault="00BE2201" w:rsidP="00D10F91">
      <w:pPr>
        <w:jc w:val="both"/>
        <w:rPr>
          <w:sz w:val="24"/>
          <w:szCs w:val="24"/>
          <w:highlight w:val="white"/>
        </w:rPr>
      </w:pPr>
      <w:r w:rsidRPr="00FA2724">
        <w:rPr>
          <w:sz w:val="24"/>
          <w:szCs w:val="24"/>
        </w:rPr>
        <w:t xml:space="preserve">Using a pretrained model from Vgg16 we will use transfer learning technique to train it on our </w:t>
      </w:r>
      <w:r w:rsidRPr="00FA2724">
        <w:rPr>
          <w:sz w:val="24"/>
          <w:szCs w:val="24"/>
        </w:rPr>
        <w:t xml:space="preserve">dataset. This method will reduce the total trainable parameters like in this case a total of </w:t>
      </w:r>
      <w:r w:rsidRPr="00FA2724">
        <w:rPr>
          <w:sz w:val="24"/>
          <w:szCs w:val="24"/>
          <w:highlight w:val="white"/>
        </w:rPr>
        <w:t xml:space="preserve">14,764,866  total parameters were reduced to </w:t>
      </w:r>
    </w:p>
    <w:p w14:paraId="5CBADB37" w14:textId="7AFB194A" w:rsidR="005942BB" w:rsidRPr="007672DF" w:rsidRDefault="00BE2201" w:rsidP="00D10F91">
      <w:pPr>
        <w:jc w:val="both"/>
        <w:rPr>
          <w:sz w:val="24"/>
          <w:szCs w:val="24"/>
          <w:highlight w:val="white"/>
        </w:rPr>
      </w:pPr>
      <w:r w:rsidRPr="00FA2724">
        <w:rPr>
          <w:sz w:val="24"/>
          <w:szCs w:val="24"/>
          <w:highlight w:val="white"/>
        </w:rPr>
        <w:t>50,178.</w:t>
      </w:r>
      <w:r w:rsidR="007672DF">
        <w:rPr>
          <w:sz w:val="24"/>
          <w:szCs w:val="24"/>
          <w:highlight w:val="white"/>
        </w:rPr>
        <w:t xml:space="preserve"> </w:t>
      </w:r>
      <w:r w:rsidRPr="00FA2724">
        <w:rPr>
          <w:sz w:val="24"/>
          <w:szCs w:val="24"/>
          <w:highlight w:val="white"/>
        </w:rPr>
        <w:t>That will help in reducing the epoch cycles significantly and will reduce the hardware overhead.</w:t>
      </w:r>
      <w:r w:rsidR="007672DF">
        <w:rPr>
          <w:sz w:val="24"/>
          <w:szCs w:val="24"/>
        </w:rPr>
        <w:t xml:space="preserve"> </w:t>
      </w:r>
      <w:r w:rsidRPr="00FA2724">
        <w:rPr>
          <w:sz w:val="24"/>
          <w:szCs w:val="24"/>
        </w:rPr>
        <w:t xml:space="preserve">The comparison dispersion algorithm is used to update the training parameters after each parameter has been initialized and the training period and learning rate have been determined. </w:t>
      </w:r>
      <w:r w:rsidR="004D3D4C" w:rsidRPr="004D3D4C">
        <w:rPr>
          <w:sz w:val="24"/>
          <w:szCs w:val="24"/>
        </w:rPr>
        <w:t>If the method converges, the outcome will be displayed; otherwise, the parameter training will continue while the equation is solved.</w:t>
      </w:r>
    </w:p>
    <w:p w14:paraId="0778B98E" w14:textId="77777777" w:rsidR="005942BB" w:rsidRPr="00FA2724" w:rsidRDefault="005942BB" w:rsidP="00D10F91">
      <w:pPr>
        <w:jc w:val="both"/>
        <w:rPr>
          <w:sz w:val="24"/>
          <w:szCs w:val="24"/>
        </w:rPr>
      </w:pPr>
    </w:p>
    <w:p w14:paraId="664DF881" w14:textId="77777777" w:rsidR="005942BB" w:rsidRPr="00FA2724" w:rsidRDefault="005942BB" w:rsidP="00D10F91">
      <w:pPr>
        <w:jc w:val="both"/>
        <w:rPr>
          <w:sz w:val="24"/>
          <w:szCs w:val="24"/>
        </w:rPr>
      </w:pPr>
    </w:p>
    <w:p w14:paraId="58434F05" w14:textId="77777777" w:rsidR="005942BB" w:rsidRPr="00FA2724" w:rsidRDefault="005942BB" w:rsidP="00D10F91">
      <w:pPr>
        <w:jc w:val="both"/>
        <w:rPr>
          <w:sz w:val="24"/>
          <w:szCs w:val="24"/>
        </w:rPr>
        <w:sectPr w:rsidR="005942BB" w:rsidRPr="00FA2724" w:rsidSect="00B4276E">
          <w:type w:val="continuous"/>
          <w:pgSz w:w="12240" w:h="15840"/>
          <w:pgMar w:top="2880" w:right="1440" w:bottom="2880" w:left="1440" w:header="720" w:footer="720" w:gutter="0"/>
          <w:cols w:num="2" w:space="720" w:equalWidth="0">
            <w:col w:w="4680" w:space="720"/>
            <w:col w:w="4680"/>
          </w:cols>
        </w:sectPr>
      </w:pPr>
    </w:p>
    <w:p w14:paraId="293B4AB6" w14:textId="77777777" w:rsidR="005942BB" w:rsidRPr="00FA2724" w:rsidRDefault="00BE2201" w:rsidP="00D10F91">
      <w:pPr>
        <w:jc w:val="both"/>
        <w:rPr>
          <w:sz w:val="24"/>
          <w:szCs w:val="24"/>
        </w:rPr>
        <w:sectPr w:rsidR="005942BB" w:rsidRPr="00FA2724" w:rsidSect="00B4276E">
          <w:type w:val="continuous"/>
          <w:pgSz w:w="12240" w:h="15840"/>
          <w:pgMar w:top="2880" w:right="1440" w:bottom="2880" w:left="1440" w:header="720" w:footer="720" w:gutter="0"/>
          <w:cols w:space="425"/>
        </w:sectPr>
      </w:pPr>
      <w:r w:rsidRPr="00FA2724">
        <w:rPr>
          <w:noProof/>
          <w:sz w:val="24"/>
          <w:szCs w:val="24"/>
        </w:rPr>
        <w:drawing>
          <wp:inline distT="114300" distB="114300" distL="114300" distR="114300" wp14:anchorId="69DA52E3" wp14:editId="355249ED">
            <wp:extent cx="5299075" cy="2246630"/>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7"/>
                    <a:srcRect/>
                    <a:stretch>
                      <a:fillRect/>
                    </a:stretch>
                  </pic:blipFill>
                  <pic:spPr>
                    <a:xfrm>
                      <a:off x="0" y="0"/>
                      <a:ext cx="5299075" cy="2246630"/>
                    </a:xfrm>
                    <a:prstGeom prst="rect">
                      <a:avLst/>
                    </a:prstGeom>
                  </pic:spPr>
                </pic:pic>
              </a:graphicData>
            </a:graphic>
          </wp:inline>
        </w:drawing>
      </w:r>
      <w:r w:rsidRPr="00FA2724">
        <w:rPr>
          <w:sz w:val="24"/>
          <w:szCs w:val="24"/>
        </w:rPr>
        <w:t xml:space="preserve"> </w:t>
      </w:r>
    </w:p>
    <w:p w14:paraId="62ADDE10" w14:textId="77777777" w:rsidR="005942BB" w:rsidRPr="00FA2724" w:rsidRDefault="005942BB" w:rsidP="00D10F91">
      <w:pPr>
        <w:jc w:val="both"/>
        <w:rPr>
          <w:sz w:val="24"/>
          <w:szCs w:val="24"/>
        </w:rPr>
      </w:pPr>
    </w:p>
    <w:p w14:paraId="432D039F" w14:textId="77777777" w:rsidR="005942BB" w:rsidRPr="00FA2724" w:rsidRDefault="005942BB" w:rsidP="00D10F91">
      <w:pPr>
        <w:jc w:val="both"/>
        <w:rPr>
          <w:sz w:val="24"/>
          <w:szCs w:val="24"/>
        </w:rPr>
        <w:sectPr w:rsidR="005942BB" w:rsidRPr="00FA2724" w:rsidSect="00B4276E">
          <w:type w:val="continuous"/>
          <w:pgSz w:w="12240" w:h="15840"/>
          <w:pgMar w:top="2880" w:right="1440" w:bottom="2880" w:left="1440" w:header="720" w:footer="720" w:gutter="0"/>
          <w:cols w:num="2" w:space="720" w:equalWidth="0">
            <w:col w:w="4827" w:space="425"/>
            <w:col w:w="4827"/>
          </w:cols>
        </w:sectPr>
      </w:pPr>
    </w:p>
    <w:p w14:paraId="30F0D59C" w14:textId="5433772C" w:rsidR="005942BB" w:rsidRPr="00FA2724" w:rsidRDefault="00BE2201" w:rsidP="00D10F91">
      <w:pPr>
        <w:jc w:val="both"/>
        <w:rPr>
          <w:sz w:val="24"/>
          <w:szCs w:val="24"/>
        </w:rPr>
        <w:sectPr w:rsidR="005942BB" w:rsidRPr="00FA2724" w:rsidSect="00B4276E">
          <w:type w:val="continuous"/>
          <w:pgSz w:w="12240" w:h="15840"/>
          <w:pgMar w:top="2880" w:right="1440" w:bottom="2880" w:left="1440" w:header="720" w:footer="720" w:gutter="0"/>
          <w:cols w:space="425"/>
        </w:sectPr>
      </w:pPr>
      <w:r w:rsidRPr="00FA2724">
        <w:rPr>
          <w:sz w:val="24"/>
          <w:szCs w:val="24"/>
        </w:rPr>
        <w:tab/>
        <w:t>Fig(1). Head of the Kaggle dataset. Lung disease dataset from Kaggle.</w:t>
      </w:r>
    </w:p>
    <w:p w14:paraId="223F9C43" w14:textId="77777777" w:rsidR="005942BB" w:rsidRPr="00FA2724" w:rsidRDefault="00BE2201" w:rsidP="00D10F91">
      <w:pPr>
        <w:jc w:val="both"/>
        <w:rPr>
          <w:sz w:val="24"/>
          <w:szCs w:val="24"/>
        </w:rPr>
      </w:pPr>
      <w:r w:rsidRPr="00FA2724">
        <w:rPr>
          <w:noProof/>
          <w:sz w:val="24"/>
          <w:szCs w:val="24"/>
        </w:rPr>
        <w:lastRenderedPageBreak/>
        <w:drawing>
          <wp:inline distT="114300" distB="114300" distL="114300" distR="114300" wp14:anchorId="6F14E44C" wp14:editId="198D16D6">
            <wp:extent cx="5461000" cy="2952750"/>
            <wp:effectExtent l="0" t="0" r="635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8"/>
                    <a:srcRect/>
                    <a:stretch>
                      <a:fillRect/>
                    </a:stretch>
                  </pic:blipFill>
                  <pic:spPr>
                    <a:xfrm>
                      <a:off x="0" y="0"/>
                      <a:ext cx="5461000" cy="2952750"/>
                    </a:xfrm>
                    <a:prstGeom prst="rect">
                      <a:avLst/>
                    </a:prstGeom>
                  </pic:spPr>
                </pic:pic>
              </a:graphicData>
            </a:graphic>
          </wp:inline>
        </w:drawing>
      </w:r>
    </w:p>
    <w:p w14:paraId="7D5A80F7" w14:textId="77777777" w:rsidR="005942BB" w:rsidRPr="00FA2724" w:rsidRDefault="005942BB" w:rsidP="00D10F91">
      <w:pPr>
        <w:jc w:val="both"/>
        <w:rPr>
          <w:sz w:val="24"/>
          <w:szCs w:val="24"/>
        </w:rPr>
      </w:pPr>
    </w:p>
    <w:p w14:paraId="141280A4" w14:textId="31C0E01D" w:rsidR="005942BB" w:rsidRPr="00FA2724" w:rsidRDefault="00BE2201" w:rsidP="00D10F91">
      <w:pPr>
        <w:jc w:val="both"/>
        <w:rPr>
          <w:sz w:val="24"/>
          <w:szCs w:val="24"/>
        </w:rPr>
      </w:pPr>
      <w:r w:rsidRPr="00FA2724">
        <w:rPr>
          <w:sz w:val="24"/>
          <w:szCs w:val="24"/>
        </w:rPr>
        <w:t xml:space="preserve">Fig(2). Working Flowchart of the proposed framework in block diagram form. </w:t>
      </w:r>
      <w:r w:rsidR="00B43CE8">
        <w:rPr>
          <w:sz w:val="24"/>
          <w:szCs w:val="24"/>
        </w:rPr>
        <w:t>The flowchart represents the working of the said algorithm in different phases.</w:t>
      </w:r>
    </w:p>
    <w:p w14:paraId="24DDBF43" w14:textId="77777777" w:rsidR="005942BB" w:rsidRPr="00FA2724" w:rsidRDefault="005942BB" w:rsidP="00D10F91">
      <w:pPr>
        <w:jc w:val="both"/>
        <w:rPr>
          <w:sz w:val="24"/>
          <w:szCs w:val="24"/>
        </w:rPr>
      </w:pPr>
    </w:p>
    <w:p w14:paraId="69FF4335" w14:textId="77777777" w:rsidR="005942BB" w:rsidRPr="00FA2724" w:rsidRDefault="005942BB" w:rsidP="00D10F91">
      <w:pPr>
        <w:jc w:val="both"/>
        <w:rPr>
          <w:sz w:val="24"/>
          <w:szCs w:val="24"/>
        </w:rPr>
        <w:sectPr w:rsidR="005942BB" w:rsidRPr="00FA2724" w:rsidSect="00B4276E">
          <w:type w:val="continuous"/>
          <w:pgSz w:w="12240" w:h="15840"/>
          <w:pgMar w:top="2880" w:right="1440" w:bottom="2880" w:left="1440" w:header="720" w:footer="720" w:gutter="0"/>
          <w:cols w:space="425"/>
        </w:sectPr>
      </w:pPr>
    </w:p>
    <w:p w14:paraId="00C2283E" w14:textId="77777777" w:rsidR="005942BB" w:rsidRPr="00FA2724" w:rsidRDefault="005942BB" w:rsidP="00D10F91">
      <w:pPr>
        <w:jc w:val="both"/>
        <w:rPr>
          <w:sz w:val="24"/>
          <w:szCs w:val="24"/>
        </w:rPr>
      </w:pPr>
    </w:p>
    <w:p w14:paraId="338E79C9" w14:textId="77777777" w:rsidR="005942BB" w:rsidRPr="00FA2724" w:rsidRDefault="00BE2201" w:rsidP="00D10F91">
      <w:pPr>
        <w:numPr>
          <w:ilvl w:val="0"/>
          <w:numId w:val="28"/>
        </w:numPr>
        <w:jc w:val="both"/>
        <w:rPr>
          <w:i/>
          <w:iCs/>
          <w:sz w:val="24"/>
          <w:szCs w:val="24"/>
        </w:rPr>
      </w:pPr>
      <w:r w:rsidRPr="00FA2724">
        <w:rPr>
          <w:i/>
          <w:iCs/>
          <w:sz w:val="24"/>
          <w:szCs w:val="24"/>
        </w:rPr>
        <w:t>Classification of Images:-</w:t>
      </w:r>
    </w:p>
    <w:p w14:paraId="7BE2F4C0" w14:textId="77777777" w:rsidR="005942BB" w:rsidRPr="00FA2724" w:rsidRDefault="00BE2201" w:rsidP="00D10F91">
      <w:pPr>
        <w:jc w:val="both"/>
        <w:rPr>
          <w:sz w:val="24"/>
          <w:szCs w:val="24"/>
        </w:rPr>
      </w:pPr>
      <w:r w:rsidRPr="00FA2724">
        <w:rPr>
          <w:sz w:val="24"/>
          <w:szCs w:val="24"/>
        </w:rPr>
        <w:t xml:space="preserve">Classification of images will be done by two different models based on different algorithms.  </w:t>
      </w:r>
    </w:p>
    <w:p w14:paraId="4CD46232" w14:textId="77777777" w:rsidR="005942BB" w:rsidRPr="00FA2724" w:rsidRDefault="00BE2201" w:rsidP="00D10F91">
      <w:pPr>
        <w:jc w:val="both"/>
        <w:rPr>
          <w:sz w:val="24"/>
          <w:szCs w:val="24"/>
        </w:rPr>
      </w:pPr>
      <w:r w:rsidRPr="00FA2724">
        <w:rPr>
          <w:sz w:val="24"/>
          <w:szCs w:val="24"/>
        </w:rPr>
        <w:t xml:space="preserve">1)For the first model we will use Transfer learning (TL) which is a machine learning (ML) research method that works by storing the results of the particular data and then using the stored data to find the solution of related but different problems. For this method a pre-trained model is required which will be then retrained for classifying different dataset. The advantage of using transfer learning is that we already have a pre-trained dataset and retraining will take less number of epochs for achieving higher accuracy levels. This </w:t>
      </w:r>
      <w:r w:rsidRPr="00FA2724">
        <w:rPr>
          <w:sz w:val="24"/>
          <w:szCs w:val="24"/>
        </w:rPr>
        <w:t xml:space="preserve">will save a considerable amount of computational power and result in a more efficient model. </w:t>
      </w:r>
      <w:r w:rsidRPr="00FA2724">
        <w:rPr>
          <w:color w:val="202122"/>
          <w:sz w:val="24"/>
          <w:szCs w:val="24"/>
        </w:rPr>
        <w:t>Using said methodology we will store the results obtained in the testing of pathological images for pneumonia and the same results can be used for classifying the covid-19 images using the said methodology.</w:t>
      </w:r>
      <w:r w:rsidRPr="00FA2724">
        <w:rPr>
          <w:sz w:val="24"/>
          <w:szCs w:val="24"/>
        </w:rPr>
        <w:t xml:space="preserve"> </w:t>
      </w:r>
    </w:p>
    <w:p w14:paraId="0AC804BD" w14:textId="77777777" w:rsidR="005942BB" w:rsidRPr="00FA2724" w:rsidRDefault="005942BB" w:rsidP="00D10F91">
      <w:pPr>
        <w:jc w:val="both"/>
        <w:rPr>
          <w:sz w:val="24"/>
          <w:szCs w:val="24"/>
        </w:rPr>
      </w:pPr>
    </w:p>
    <w:p w14:paraId="2EFEB553" w14:textId="61A3DD8A" w:rsidR="005942BB" w:rsidRPr="00FA2724" w:rsidRDefault="00BE2201" w:rsidP="00D10F91">
      <w:pPr>
        <w:jc w:val="both"/>
        <w:rPr>
          <w:sz w:val="24"/>
          <w:szCs w:val="24"/>
        </w:rPr>
      </w:pPr>
      <w:r w:rsidRPr="00FA2724">
        <w:rPr>
          <w:sz w:val="24"/>
          <w:szCs w:val="24"/>
        </w:rPr>
        <w:t>2)The second model uses supervised machine learning, where H.</w:t>
      </w:r>
      <w:r w:rsidRPr="00FA2724">
        <w:rPr>
          <w:sz w:val="24"/>
          <w:szCs w:val="24"/>
          <w:highlight w:val="white"/>
        </w:rPr>
        <w:t xml:space="preserve"> is taught by recording the input X and the label Y, and then learning how to map input X to output Y.</w:t>
      </w:r>
      <w:r w:rsidRPr="00FA2724">
        <w:rPr>
          <w:sz w:val="24"/>
          <w:szCs w:val="24"/>
        </w:rPr>
        <w:t xml:space="preserve"> Using this method, we can arrange the images in 2D vector space, calculate their distance between each other, and then sort them. We now will pick up the minimum distance </w:t>
      </w:r>
      <w:r w:rsidRPr="00FA2724">
        <w:rPr>
          <w:sz w:val="24"/>
          <w:szCs w:val="24"/>
        </w:rPr>
        <w:lastRenderedPageBreak/>
        <w:t>and assign them a label.</w:t>
      </w:r>
      <w:r w:rsidR="007672DF">
        <w:rPr>
          <w:sz w:val="24"/>
          <w:szCs w:val="24"/>
        </w:rPr>
        <w:t xml:space="preserve"> </w:t>
      </w:r>
      <w:r w:rsidRPr="00FA2724">
        <w:rPr>
          <w:sz w:val="24"/>
          <w:szCs w:val="24"/>
        </w:rPr>
        <w:t>The results produced by the models will be compared on a scale of 0 to 1 for accuracy.</w:t>
      </w:r>
    </w:p>
    <w:p w14:paraId="7C7F104F" w14:textId="77777777" w:rsidR="005942BB" w:rsidRPr="00FA2724" w:rsidRDefault="005942BB" w:rsidP="00D10F91">
      <w:pPr>
        <w:jc w:val="both"/>
        <w:rPr>
          <w:sz w:val="24"/>
          <w:szCs w:val="24"/>
        </w:rPr>
      </w:pPr>
    </w:p>
    <w:p w14:paraId="31A19AC4" w14:textId="77777777" w:rsidR="005942BB" w:rsidRPr="00FA2724" w:rsidRDefault="00BE2201" w:rsidP="00D10F91">
      <w:pPr>
        <w:numPr>
          <w:ilvl w:val="0"/>
          <w:numId w:val="29"/>
        </w:numPr>
        <w:jc w:val="both"/>
        <w:rPr>
          <w:sz w:val="24"/>
          <w:szCs w:val="24"/>
        </w:rPr>
      </w:pPr>
      <w:r w:rsidRPr="00FA2724">
        <w:rPr>
          <w:sz w:val="24"/>
          <w:szCs w:val="24"/>
        </w:rPr>
        <w:t>The first model will use the Vgg16 State of the art framework to train the dataset. We will use “</w:t>
      </w:r>
      <w:proofErr w:type="spellStart"/>
      <w:r w:rsidRPr="00FA2724">
        <w:rPr>
          <w:sz w:val="24"/>
          <w:szCs w:val="24"/>
        </w:rPr>
        <w:t>adam</w:t>
      </w:r>
      <w:proofErr w:type="spellEnd"/>
      <w:r w:rsidRPr="00FA2724">
        <w:rPr>
          <w:sz w:val="24"/>
          <w:szCs w:val="24"/>
        </w:rPr>
        <w:t xml:space="preserve">” as a optimizer. The model will predict categorical variable. The Transfer learning model will have will intake the input as 224 by 224 as the vgg16 was made in such a way. The second model will be a CNN based which makes use of uses </w:t>
      </w:r>
      <w:proofErr w:type="spellStart"/>
      <w:r w:rsidRPr="00FA2724">
        <w:rPr>
          <w:sz w:val="24"/>
          <w:szCs w:val="24"/>
        </w:rPr>
        <w:t>sklearn</w:t>
      </w:r>
      <w:proofErr w:type="spellEnd"/>
      <w:r w:rsidRPr="00FA2724">
        <w:rPr>
          <w:sz w:val="24"/>
          <w:szCs w:val="24"/>
        </w:rPr>
        <w:t xml:space="preserve"> package of python and also a categorical variable predictor.</w:t>
      </w:r>
    </w:p>
    <w:p w14:paraId="1FBB129E" w14:textId="77777777" w:rsidR="005942BB" w:rsidRPr="00FA2724" w:rsidRDefault="005942BB" w:rsidP="00D10F91">
      <w:pPr>
        <w:jc w:val="both"/>
        <w:rPr>
          <w:sz w:val="24"/>
          <w:szCs w:val="24"/>
        </w:rPr>
      </w:pPr>
    </w:p>
    <w:p w14:paraId="66C600D3" w14:textId="77777777" w:rsidR="005942BB" w:rsidRPr="00FA2724" w:rsidRDefault="005942BB" w:rsidP="00D10F91">
      <w:pPr>
        <w:rPr>
          <w:sz w:val="24"/>
          <w:szCs w:val="24"/>
        </w:rPr>
      </w:pPr>
    </w:p>
    <w:p w14:paraId="551A9F27" w14:textId="77777777" w:rsidR="005942BB" w:rsidRPr="00FA2724" w:rsidRDefault="00BE2201" w:rsidP="00D10F91">
      <w:pPr>
        <w:pStyle w:val="Heading1"/>
        <w:rPr>
          <w:sz w:val="24"/>
          <w:szCs w:val="24"/>
        </w:rPr>
      </w:pPr>
      <w:r w:rsidRPr="00FA2724">
        <w:rPr>
          <w:sz w:val="24"/>
          <w:szCs w:val="24"/>
        </w:rPr>
        <w:t xml:space="preserve">Results  </w:t>
      </w:r>
    </w:p>
    <w:p w14:paraId="795888B6" w14:textId="77777777" w:rsidR="005942BB" w:rsidRPr="00FA2724" w:rsidRDefault="005942BB" w:rsidP="00D10F91">
      <w:pPr>
        <w:ind w:left="780"/>
        <w:jc w:val="both"/>
        <w:rPr>
          <w:sz w:val="24"/>
          <w:szCs w:val="24"/>
        </w:rPr>
      </w:pPr>
    </w:p>
    <w:p w14:paraId="54819D63" w14:textId="77777777" w:rsidR="005942BB" w:rsidRPr="00FA2724" w:rsidRDefault="00BE2201" w:rsidP="00D10F91">
      <w:pPr>
        <w:jc w:val="both"/>
        <w:rPr>
          <w:sz w:val="24"/>
          <w:szCs w:val="24"/>
          <w:highlight w:val="white"/>
        </w:rPr>
      </w:pPr>
      <w:r w:rsidRPr="00FA2724">
        <w:rPr>
          <w:sz w:val="24"/>
          <w:szCs w:val="24"/>
        </w:rPr>
        <w:t xml:space="preserve">The Transfer learning model showed an accuracy of </w:t>
      </w:r>
      <w:r w:rsidRPr="00FA2724">
        <w:rPr>
          <w:sz w:val="24"/>
          <w:szCs w:val="24"/>
          <w:highlight w:val="white"/>
        </w:rPr>
        <w:t>accuracy: 0.9714 total of 5 epoch cycles. The model showed significantly improved results in reducing the computational overhead and giving so much accurate results.</w:t>
      </w:r>
    </w:p>
    <w:p w14:paraId="0B7FAEC4" w14:textId="780BE2C4" w:rsidR="005942BB" w:rsidRDefault="005942BB" w:rsidP="00D10F91">
      <w:pPr>
        <w:jc w:val="both"/>
        <w:rPr>
          <w:sz w:val="24"/>
          <w:szCs w:val="24"/>
          <w:highlight w:val="white"/>
        </w:rPr>
      </w:pPr>
    </w:p>
    <w:p w14:paraId="3C6059D7" w14:textId="77777777" w:rsidR="005942BB" w:rsidRPr="00FA2724" w:rsidRDefault="00BE2201" w:rsidP="00D10F91">
      <w:pPr>
        <w:jc w:val="both"/>
        <w:rPr>
          <w:sz w:val="24"/>
          <w:szCs w:val="24"/>
          <w:highlight w:val="white"/>
        </w:rPr>
      </w:pPr>
      <w:r w:rsidRPr="00FA2724">
        <w:rPr>
          <w:noProof/>
          <w:sz w:val="24"/>
          <w:szCs w:val="24"/>
          <w:highlight w:val="white"/>
        </w:rPr>
        <w:drawing>
          <wp:inline distT="114300" distB="114300" distL="114300" distR="114300" wp14:anchorId="0DD8A5E2" wp14:editId="19415751">
            <wp:extent cx="3526790" cy="4637405"/>
            <wp:effectExtent l="0" t="0" r="8890" b="10795"/>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9"/>
                    <a:srcRect/>
                    <a:stretch>
                      <a:fillRect/>
                    </a:stretch>
                  </pic:blipFill>
                  <pic:spPr>
                    <a:xfrm>
                      <a:off x="0" y="0"/>
                      <a:ext cx="3526790" cy="4637405"/>
                    </a:xfrm>
                    <a:prstGeom prst="rect">
                      <a:avLst/>
                    </a:prstGeom>
                  </pic:spPr>
                </pic:pic>
              </a:graphicData>
            </a:graphic>
          </wp:inline>
        </w:drawing>
      </w:r>
    </w:p>
    <w:p w14:paraId="00C21209" w14:textId="77777777" w:rsidR="00BE2201" w:rsidRDefault="00BE2201" w:rsidP="00D10F91">
      <w:pPr>
        <w:ind w:left="720"/>
        <w:jc w:val="both"/>
        <w:rPr>
          <w:sz w:val="24"/>
          <w:szCs w:val="24"/>
          <w:highlight w:val="white"/>
        </w:rPr>
      </w:pPr>
      <w:r w:rsidRPr="00FA2724">
        <w:rPr>
          <w:sz w:val="24"/>
          <w:szCs w:val="24"/>
          <w:highlight w:val="white"/>
        </w:rPr>
        <w:t xml:space="preserve">Fig(3). Plot of </w:t>
      </w:r>
      <w:proofErr w:type="spellStart"/>
      <w:r w:rsidRPr="00FA2724">
        <w:rPr>
          <w:sz w:val="24"/>
          <w:szCs w:val="24"/>
          <w:highlight w:val="white"/>
        </w:rPr>
        <w:t>val</w:t>
      </w:r>
      <w:proofErr w:type="spellEnd"/>
      <w:r w:rsidRPr="00FA2724">
        <w:rPr>
          <w:sz w:val="24"/>
          <w:szCs w:val="24"/>
          <w:highlight w:val="white"/>
        </w:rPr>
        <w:t xml:space="preserve"> accuracy, </w:t>
      </w:r>
      <w:proofErr w:type="spellStart"/>
      <w:r w:rsidRPr="00FA2724">
        <w:rPr>
          <w:sz w:val="24"/>
          <w:szCs w:val="24"/>
          <w:highlight w:val="white"/>
        </w:rPr>
        <w:t>val</w:t>
      </w:r>
      <w:proofErr w:type="spellEnd"/>
      <w:r w:rsidRPr="00FA2724">
        <w:rPr>
          <w:sz w:val="24"/>
          <w:szCs w:val="24"/>
          <w:highlight w:val="white"/>
        </w:rPr>
        <w:t xml:space="preserve"> loss, </w:t>
      </w:r>
    </w:p>
    <w:p w14:paraId="57634F44" w14:textId="17361779" w:rsidR="005942BB" w:rsidRPr="00FA2724" w:rsidRDefault="00BE2201" w:rsidP="00D10F91">
      <w:pPr>
        <w:ind w:left="720"/>
        <w:jc w:val="both"/>
        <w:rPr>
          <w:sz w:val="24"/>
          <w:szCs w:val="24"/>
          <w:highlight w:val="white"/>
        </w:rPr>
      </w:pPr>
      <w:r>
        <w:rPr>
          <w:sz w:val="24"/>
          <w:szCs w:val="24"/>
          <w:highlight w:val="white"/>
        </w:rPr>
        <w:t xml:space="preserve">        </w:t>
      </w:r>
      <w:r w:rsidRPr="00FA2724">
        <w:rPr>
          <w:sz w:val="24"/>
          <w:szCs w:val="24"/>
          <w:highlight w:val="white"/>
        </w:rPr>
        <w:t>train accuracy, train loss.</w:t>
      </w:r>
    </w:p>
    <w:p w14:paraId="17E4CC75" w14:textId="77777777" w:rsidR="005942BB" w:rsidRPr="00FA2724" w:rsidRDefault="005942BB" w:rsidP="00D10F91">
      <w:pPr>
        <w:rPr>
          <w:sz w:val="24"/>
          <w:szCs w:val="24"/>
          <w:highlight w:val="white"/>
        </w:rPr>
      </w:pPr>
    </w:p>
    <w:p w14:paraId="3F84556F" w14:textId="77777777" w:rsidR="005942BB" w:rsidRPr="00FA2724" w:rsidRDefault="005942BB" w:rsidP="00D10F91">
      <w:pPr>
        <w:rPr>
          <w:sz w:val="24"/>
          <w:szCs w:val="24"/>
          <w:highlight w:val="white"/>
        </w:rPr>
      </w:pPr>
    </w:p>
    <w:p w14:paraId="52CE4E40" w14:textId="77777777" w:rsidR="005942BB" w:rsidRPr="00FA2724" w:rsidRDefault="00BE2201" w:rsidP="00D10F91">
      <w:pPr>
        <w:jc w:val="both"/>
        <w:rPr>
          <w:sz w:val="24"/>
          <w:szCs w:val="24"/>
        </w:rPr>
      </w:pPr>
      <w:r w:rsidRPr="00FA2724">
        <w:rPr>
          <w:noProof/>
          <w:sz w:val="24"/>
          <w:szCs w:val="24"/>
        </w:rPr>
        <w:lastRenderedPageBreak/>
        <w:drawing>
          <wp:inline distT="0" distB="0" distL="114300" distR="114300" wp14:anchorId="52E83DA2" wp14:editId="32914592">
            <wp:extent cx="3907790" cy="1921510"/>
            <wp:effectExtent l="0" t="0" r="88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3907790" cy="1921510"/>
                    </a:xfrm>
                    <a:prstGeom prst="rect">
                      <a:avLst/>
                    </a:prstGeom>
                    <a:noFill/>
                    <a:ln>
                      <a:noFill/>
                    </a:ln>
                  </pic:spPr>
                </pic:pic>
              </a:graphicData>
            </a:graphic>
          </wp:inline>
        </w:drawing>
      </w:r>
    </w:p>
    <w:p w14:paraId="4F9CDFAA" w14:textId="77777777" w:rsidR="005942BB" w:rsidRPr="00FA2724" w:rsidRDefault="00BE2201" w:rsidP="00D10F91">
      <w:pPr>
        <w:jc w:val="both"/>
        <w:rPr>
          <w:sz w:val="24"/>
          <w:szCs w:val="24"/>
        </w:rPr>
      </w:pPr>
      <w:r w:rsidRPr="00FA2724">
        <w:rPr>
          <w:sz w:val="24"/>
          <w:szCs w:val="24"/>
        </w:rPr>
        <w:tab/>
      </w:r>
      <w:r w:rsidRPr="00FA2724">
        <w:rPr>
          <w:sz w:val="24"/>
          <w:szCs w:val="24"/>
        </w:rPr>
        <w:tab/>
        <w:t>Fig(4). Parameters of TL Model</w:t>
      </w:r>
    </w:p>
    <w:p w14:paraId="503D649C" w14:textId="77777777" w:rsidR="005942BB" w:rsidRPr="00FA2724" w:rsidRDefault="00BE2201" w:rsidP="00D10F91">
      <w:pPr>
        <w:jc w:val="both"/>
        <w:rPr>
          <w:sz w:val="24"/>
          <w:szCs w:val="24"/>
          <w:highlight w:val="white"/>
        </w:rPr>
      </w:pPr>
      <w:r w:rsidRPr="00FA2724">
        <w:rPr>
          <w:sz w:val="24"/>
          <w:szCs w:val="24"/>
          <w:highlight w:val="white"/>
        </w:rPr>
        <w:t>The CNN model showed an accuracy of  77.24 percent in 20 epoch cycles. With over 600000 parameters to train it took quite a bit of hardware power to train it in a relatively high number of epoch cycles.</w:t>
      </w:r>
    </w:p>
    <w:p w14:paraId="5E498512" w14:textId="77777777" w:rsidR="005942BB" w:rsidRPr="00FA2724" w:rsidRDefault="005942BB" w:rsidP="00D10F91">
      <w:pPr>
        <w:jc w:val="both"/>
        <w:rPr>
          <w:sz w:val="24"/>
          <w:szCs w:val="24"/>
          <w:highlight w:val="white"/>
        </w:rPr>
      </w:pPr>
    </w:p>
    <w:p w14:paraId="4582D98F" w14:textId="77777777" w:rsidR="005942BB" w:rsidRPr="00FA2724" w:rsidRDefault="00BE2201" w:rsidP="00D10F91">
      <w:pPr>
        <w:jc w:val="both"/>
        <w:rPr>
          <w:sz w:val="24"/>
          <w:szCs w:val="24"/>
          <w:highlight w:val="white"/>
        </w:rPr>
      </w:pPr>
      <w:r w:rsidRPr="00FA2724">
        <w:rPr>
          <w:noProof/>
          <w:sz w:val="24"/>
          <w:szCs w:val="24"/>
          <w:highlight w:val="white"/>
        </w:rPr>
        <w:drawing>
          <wp:inline distT="114300" distB="114300" distL="114300" distR="114300" wp14:anchorId="0A26C417" wp14:editId="0C3D55DD">
            <wp:extent cx="3829050" cy="809625"/>
            <wp:effectExtent l="0" t="0" r="11430" b="13335"/>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a:picLocks noChangeAspect="1"/>
                    </pic:cNvPicPr>
                  </pic:nvPicPr>
                  <pic:blipFill>
                    <a:blip r:embed="rId11"/>
                    <a:srcRect/>
                    <a:stretch>
                      <a:fillRect/>
                    </a:stretch>
                  </pic:blipFill>
                  <pic:spPr>
                    <a:xfrm>
                      <a:off x="0" y="0"/>
                      <a:ext cx="3829050" cy="809625"/>
                    </a:xfrm>
                    <a:prstGeom prst="rect">
                      <a:avLst/>
                    </a:prstGeom>
                  </pic:spPr>
                </pic:pic>
              </a:graphicData>
            </a:graphic>
          </wp:inline>
        </w:drawing>
      </w:r>
    </w:p>
    <w:p w14:paraId="47E10A81" w14:textId="77777777" w:rsidR="005942BB" w:rsidRPr="00FA2724" w:rsidRDefault="00BE2201" w:rsidP="00D10F91">
      <w:pPr>
        <w:ind w:firstLine="720"/>
        <w:jc w:val="both"/>
        <w:rPr>
          <w:sz w:val="24"/>
          <w:szCs w:val="24"/>
          <w:highlight w:val="white"/>
        </w:rPr>
      </w:pPr>
      <w:r w:rsidRPr="00FA2724">
        <w:rPr>
          <w:sz w:val="24"/>
          <w:szCs w:val="24"/>
          <w:highlight w:val="white"/>
        </w:rPr>
        <w:t>Fig(5) Accuracy of CNN model</w:t>
      </w:r>
    </w:p>
    <w:p w14:paraId="1F5CE29D" w14:textId="77777777" w:rsidR="005942BB" w:rsidRPr="00FA2724" w:rsidRDefault="005942BB" w:rsidP="00D10F91">
      <w:pPr>
        <w:jc w:val="both"/>
        <w:rPr>
          <w:sz w:val="24"/>
          <w:szCs w:val="24"/>
        </w:rPr>
      </w:pPr>
    </w:p>
    <w:p w14:paraId="496E5C27" w14:textId="77777777" w:rsidR="005942BB" w:rsidRPr="00FA2724" w:rsidRDefault="005942BB" w:rsidP="00D10F91">
      <w:pPr>
        <w:rPr>
          <w:sz w:val="24"/>
          <w:szCs w:val="24"/>
        </w:rPr>
      </w:pPr>
    </w:p>
    <w:p w14:paraId="29D22A12" w14:textId="77777777" w:rsidR="005942BB" w:rsidRPr="00FA2724" w:rsidRDefault="005942BB" w:rsidP="00D10F91">
      <w:pPr>
        <w:rPr>
          <w:sz w:val="24"/>
          <w:szCs w:val="24"/>
        </w:rPr>
      </w:pPr>
    </w:p>
    <w:p w14:paraId="7EA4CF93" w14:textId="77777777" w:rsidR="005942BB" w:rsidRPr="00FA2724" w:rsidRDefault="00BE2201" w:rsidP="00D10F91">
      <w:pPr>
        <w:pStyle w:val="Heading1"/>
        <w:rPr>
          <w:sz w:val="24"/>
          <w:szCs w:val="24"/>
        </w:rPr>
      </w:pPr>
      <w:r w:rsidRPr="00FA2724">
        <w:rPr>
          <w:sz w:val="24"/>
          <w:szCs w:val="24"/>
        </w:rPr>
        <w:t>CONCLUSION:</w:t>
      </w:r>
    </w:p>
    <w:p w14:paraId="13BC2ED8" w14:textId="77777777" w:rsidR="005942BB" w:rsidRPr="00FA2724" w:rsidRDefault="00BE2201" w:rsidP="00D10F91">
      <w:pPr>
        <w:jc w:val="both"/>
        <w:rPr>
          <w:sz w:val="24"/>
          <w:szCs w:val="24"/>
        </w:rPr>
        <w:sectPr w:rsidR="005942BB" w:rsidRPr="00FA2724" w:rsidSect="00B4276E">
          <w:type w:val="continuous"/>
          <w:pgSz w:w="12240" w:h="15840"/>
          <w:pgMar w:top="2880" w:right="1440" w:bottom="2880" w:left="1440" w:header="720" w:footer="720" w:gutter="0"/>
          <w:cols w:num="2" w:space="720" w:equalWidth="0">
            <w:col w:w="4827" w:space="425"/>
            <w:col w:w="4827"/>
          </w:cols>
        </w:sectPr>
      </w:pPr>
      <w:r w:rsidRPr="00FA2724">
        <w:rPr>
          <w:sz w:val="24"/>
          <w:szCs w:val="24"/>
        </w:rPr>
        <w:t xml:space="preserve">As shown in results the Transfer Learning Model showed an accuracy of  97.14 or 0.9714. The accuracy of CNN Model was 77.24 as showed in results in 20 epoch cycles. The proposed paper is still in its early stages and as the current technology progresses there will be many different ways to approach this kind of data more </w:t>
      </w:r>
      <w:r w:rsidRPr="00FA2724">
        <w:rPr>
          <w:sz w:val="24"/>
          <w:szCs w:val="24"/>
        </w:rPr>
        <w:t>efficiently. The further improvement in hardware can also be a very useful step in increasing the accuracy and reducing the time complexity for training such models. The pathology images are very important for the detection of fatal diseases and disorders. And therefore it is very important to have an automated efficient system that can be used for such tasks.</w:t>
      </w:r>
    </w:p>
    <w:p w14:paraId="355DD26F" w14:textId="77777777" w:rsidR="005942BB" w:rsidRPr="00FA2724" w:rsidRDefault="00BE2201" w:rsidP="00D10F91">
      <w:pPr>
        <w:jc w:val="both"/>
        <w:rPr>
          <w:sz w:val="24"/>
          <w:szCs w:val="24"/>
        </w:rPr>
      </w:pPr>
      <w:r w:rsidRPr="00FA2724">
        <w:rPr>
          <w:sz w:val="24"/>
          <w:szCs w:val="24"/>
        </w:rPr>
        <w:lastRenderedPageBreak/>
        <w:t xml:space="preserve">To tackle the ever-increasing demand for a computationally efficient and accurate framework that can cope up with the ever-increasing pathological image that is produced in recent times the proposed model intends to create a structured framework. The proposed model uses the Support Vector Based  Transfer Learning model for more accurate results compared to the traditional CNN methods and techniques. To check and analyze the efficiency of the model we compared it with a traditional CNN classifying method.  </w:t>
      </w:r>
    </w:p>
    <w:p w14:paraId="6B5ECE7A" w14:textId="77777777" w:rsidR="005942BB" w:rsidRPr="00FA2724" w:rsidRDefault="005942BB" w:rsidP="00D10F91">
      <w:pPr>
        <w:jc w:val="both"/>
        <w:rPr>
          <w:sz w:val="24"/>
          <w:szCs w:val="24"/>
        </w:rPr>
      </w:pPr>
    </w:p>
    <w:p w14:paraId="2F241C93" w14:textId="77777777" w:rsidR="005942BB" w:rsidRPr="00FA2724" w:rsidRDefault="005942BB" w:rsidP="00D10F91">
      <w:pPr>
        <w:jc w:val="both"/>
        <w:rPr>
          <w:sz w:val="24"/>
          <w:szCs w:val="24"/>
        </w:rPr>
      </w:pPr>
    </w:p>
    <w:p w14:paraId="17690FCB" w14:textId="77777777" w:rsidR="005942BB" w:rsidRPr="00FA2724" w:rsidRDefault="00BE2201" w:rsidP="00D10F91">
      <w:pPr>
        <w:pStyle w:val="Heading1"/>
        <w:rPr>
          <w:sz w:val="24"/>
          <w:szCs w:val="24"/>
        </w:rPr>
      </w:pPr>
      <w:r w:rsidRPr="00FA2724">
        <w:rPr>
          <w:sz w:val="24"/>
          <w:szCs w:val="24"/>
        </w:rPr>
        <w:t xml:space="preserve"> FUTURE SCOPE:</w:t>
      </w:r>
    </w:p>
    <w:p w14:paraId="348F90CD" w14:textId="77777777" w:rsidR="005942BB" w:rsidRPr="00FA2724" w:rsidRDefault="005942BB" w:rsidP="00D10F91">
      <w:pPr>
        <w:jc w:val="both"/>
        <w:rPr>
          <w:sz w:val="24"/>
          <w:szCs w:val="24"/>
        </w:rPr>
      </w:pPr>
    </w:p>
    <w:p w14:paraId="02B2C8D7" w14:textId="77777777" w:rsidR="005942BB" w:rsidRPr="00FA2724" w:rsidRDefault="00BE2201" w:rsidP="00D10F91">
      <w:pPr>
        <w:jc w:val="both"/>
        <w:rPr>
          <w:sz w:val="24"/>
          <w:szCs w:val="24"/>
        </w:rPr>
        <w:sectPr w:rsidR="005942BB" w:rsidRPr="00FA2724" w:rsidSect="00B4276E">
          <w:pgSz w:w="12240" w:h="15840"/>
          <w:pgMar w:top="2880" w:right="1440" w:bottom="2880" w:left="1440" w:header="720" w:footer="720" w:gutter="0"/>
          <w:cols w:num="2" w:space="720" w:equalWidth="0">
            <w:col w:w="4827" w:space="425"/>
            <w:col w:w="4827"/>
          </w:cols>
          <w:docGrid w:linePitch="272"/>
        </w:sectPr>
      </w:pPr>
      <w:r w:rsidRPr="00FA2724">
        <w:rPr>
          <w:rFonts w:cs="Arial"/>
          <w:sz w:val="24"/>
          <w:szCs w:val="24"/>
        </w:rPr>
        <w:t xml:space="preserve">Implementing the pre-trained model to predict more complicated medical imagery like tumors prediction from </w:t>
      </w:r>
      <w:proofErr w:type="spellStart"/>
      <w:r w:rsidRPr="00FA2724">
        <w:rPr>
          <w:rFonts w:cs="Arial"/>
          <w:sz w:val="24"/>
          <w:szCs w:val="24"/>
        </w:rPr>
        <w:t>ct</w:t>
      </w:r>
      <w:proofErr w:type="spellEnd"/>
      <w:r w:rsidRPr="00FA2724">
        <w:rPr>
          <w:rFonts w:cs="Arial"/>
          <w:sz w:val="24"/>
          <w:szCs w:val="24"/>
        </w:rPr>
        <w:t>-scans images. The model can be trained so that it can be used to precisely located possible tumor growth to catch the disease in very early stages. The scope of computer vision combined with deep learning is very vast and can be only explored if we make new and more innovative techniques from current available architecture.</w:t>
      </w:r>
    </w:p>
    <w:p w14:paraId="1FCF94B5" w14:textId="77777777" w:rsidR="005942BB" w:rsidRPr="00FA2724" w:rsidRDefault="005942BB" w:rsidP="00D10F91">
      <w:pPr>
        <w:pStyle w:val="Heading5"/>
        <w:jc w:val="both"/>
        <w:rPr>
          <w:sz w:val="24"/>
          <w:szCs w:val="24"/>
        </w:rPr>
      </w:pPr>
    </w:p>
    <w:p w14:paraId="7988AADC" w14:textId="77777777" w:rsidR="005942BB" w:rsidRPr="00FA2724" w:rsidRDefault="00BE2201" w:rsidP="00D10F91">
      <w:pPr>
        <w:pStyle w:val="Heading5"/>
        <w:rPr>
          <w:sz w:val="24"/>
          <w:szCs w:val="24"/>
        </w:rPr>
      </w:pPr>
      <w:r w:rsidRPr="00FA2724">
        <w:rPr>
          <w:sz w:val="24"/>
          <w:szCs w:val="24"/>
        </w:rPr>
        <w:t>References</w:t>
      </w:r>
    </w:p>
    <w:p w14:paraId="0B0FB93B" w14:textId="77777777" w:rsidR="005942BB" w:rsidRPr="00FA2724" w:rsidRDefault="005942BB" w:rsidP="00D10F91">
      <w:pPr>
        <w:rPr>
          <w:sz w:val="24"/>
          <w:szCs w:val="24"/>
        </w:rPr>
      </w:pPr>
    </w:p>
    <w:p w14:paraId="7541B0EC" w14:textId="77777777" w:rsidR="005942BB" w:rsidRPr="00FA2724" w:rsidRDefault="00BE2201" w:rsidP="00D10F91">
      <w:pPr>
        <w:pStyle w:val="NormalWeb"/>
        <w:numPr>
          <w:ilvl w:val="0"/>
          <w:numId w:val="30"/>
        </w:numPr>
        <w:spacing w:afterAutospacing="0"/>
        <w:jc w:val="both"/>
      </w:pPr>
      <w:r w:rsidRPr="00FA2724">
        <w:rPr>
          <w:color w:val="222222"/>
          <w:shd w:val="clear" w:color="auto" w:fill="FFFFFF"/>
        </w:rPr>
        <w:t xml:space="preserve">Kumar, S. N., Fred, A. L., Padmanabhan, P., Gulyas, B., Kumar, H. A., &amp; Miriam, L. J. (2021). Deep Learning Algorithms in Medical Image Processing for Cancer Diagnosis: Overview, Challenges and Future. </w:t>
      </w:r>
      <w:r w:rsidRPr="00FA2724">
        <w:rPr>
          <w:i/>
          <w:iCs/>
          <w:color w:val="222222"/>
          <w:shd w:val="clear" w:color="auto" w:fill="FFFFFF"/>
        </w:rPr>
        <w:t>Deep Learning for Cancer Diagnosis</w:t>
      </w:r>
      <w:r w:rsidRPr="00FA2724">
        <w:rPr>
          <w:color w:val="222222"/>
          <w:shd w:val="clear" w:color="auto" w:fill="FFFFFF"/>
        </w:rPr>
        <w:t>, 37-66.</w:t>
      </w:r>
    </w:p>
    <w:p w14:paraId="742D392E" w14:textId="77777777" w:rsidR="005942BB" w:rsidRPr="00FA2724" w:rsidRDefault="00BE2201" w:rsidP="00D10F91">
      <w:pPr>
        <w:pStyle w:val="NormalWeb"/>
        <w:numPr>
          <w:ilvl w:val="0"/>
          <w:numId w:val="30"/>
        </w:numPr>
        <w:spacing w:afterAutospacing="0"/>
        <w:jc w:val="both"/>
      </w:pPr>
      <w:r w:rsidRPr="00FA2724">
        <w:rPr>
          <w:color w:val="000000"/>
        </w:rPr>
        <w:t>Al-</w:t>
      </w:r>
      <w:proofErr w:type="spellStart"/>
      <w:r w:rsidRPr="00FA2724">
        <w:rPr>
          <w:color w:val="000000"/>
        </w:rPr>
        <w:t>Dhief</w:t>
      </w:r>
      <w:proofErr w:type="spellEnd"/>
      <w:r w:rsidRPr="00FA2724">
        <w:rPr>
          <w:color w:val="000000"/>
        </w:rPr>
        <w:t xml:space="preserve">, F. T., Baki, M. M., Latiff, N. M. A. A., Malik, N. N. N. A., Salim, N. S., </w:t>
      </w:r>
      <w:proofErr w:type="spellStart"/>
      <w:r w:rsidRPr="00FA2724">
        <w:rPr>
          <w:color w:val="000000"/>
        </w:rPr>
        <w:t>Albader</w:t>
      </w:r>
      <w:proofErr w:type="spellEnd"/>
      <w:r w:rsidRPr="00FA2724">
        <w:rPr>
          <w:color w:val="000000"/>
        </w:rPr>
        <w:t xml:space="preserve">, M. A. A., ... &amp; Mohammed, M. A. (2021). Voice Pathology Detection and Classification by Adopting Online Sequential Extreme Learning Machine. </w:t>
      </w:r>
      <w:r w:rsidRPr="00FA2724">
        <w:rPr>
          <w:i/>
          <w:iCs/>
          <w:color w:val="000000"/>
        </w:rPr>
        <w:t>IEEE Access</w:t>
      </w:r>
      <w:r w:rsidRPr="00FA2724">
        <w:rPr>
          <w:color w:val="000000"/>
        </w:rPr>
        <w:t xml:space="preserve">, </w:t>
      </w:r>
      <w:r w:rsidRPr="00FA2724">
        <w:rPr>
          <w:i/>
          <w:iCs/>
          <w:color w:val="000000"/>
        </w:rPr>
        <w:t>9</w:t>
      </w:r>
      <w:r w:rsidRPr="00FA2724">
        <w:rPr>
          <w:color w:val="000000"/>
        </w:rPr>
        <w:t>, 77293-77306.</w:t>
      </w:r>
    </w:p>
    <w:p w14:paraId="05F785D6" w14:textId="77777777" w:rsidR="005942BB" w:rsidRPr="00FA2724" w:rsidRDefault="00BE2201" w:rsidP="00D10F91">
      <w:pPr>
        <w:pStyle w:val="NormalWeb"/>
        <w:numPr>
          <w:ilvl w:val="0"/>
          <w:numId w:val="30"/>
        </w:numPr>
        <w:spacing w:afterAutospacing="0"/>
        <w:jc w:val="both"/>
      </w:pPr>
      <w:proofErr w:type="spellStart"/>
      <w:r w:rsidRPr="00FA2724">
        <w:rPr>
          <w:color w:val="000000"/>
        </w:rPr>
        <w:t>Hirra</w:t>
      </w:r>
      <w:proofErr w:type="spellEnd"/>
      <w:r w:rsidRPr="00FA2724">
        <w:rPr>
          <w:color w:val="000000"/>
        </w:rPr>
        <w:t xml:space="preserve">, I., Ahmad, M., Hussain, A., Ashraf, M. U., Saeed, I. A., Qadri, S. F., … </w:t>
      </w:r>
      <w:proofErr w:type="spellStart"/>
      <w:r w:rsidRPr="00FA2724">
        <w:rPr>
          <w:color w:val="000000"/>
        </w:rPr>
        <w:t>Alfakeeh</w:t>
      </w:r>
      <w:proofErr w:type="spellEnd"/>
      <w:r w:rsidRPr="00FA2724">
        <w:rPr>
          <w:color w:val="000000"/>
        </w:rPr>
        <w:t>, A. S. (2021). Breast Cancer Classification From Histopathological Images Using Patch-Based Deep Learning Modeling. IEEE Access, 9, 24273– 24287.</w:t>
      </w:r>
    </w:p>
    <w:p w14:paraId="03D61A6B" w14:textId="77777777" w:rsidR="005942BB" w:rsidRPr="00FA2724" w:rsidRDefault="00BE2201" w:rsidP="00D10F91">
      <w:pPr>
        <w:pStyle w:val="NormalWeb"/>
        <w:numPr>
          <w:ilvl w:val="0"/>
          <w:numId w:val="30"/>
        </w:numPr>
        <w:spacing w:afterAutospacing="0"/>
        <w:jc w:val="both"/>
      </w:pPr>
      <w:proofErr w:type="spellStart"/>
      <w:r w:rsidRPr="00FA2724">
        <w:rPr>
          <w:color w:val="222222"/>
          <w:shd w:val="clear" w:color="auto" w:fill="FFFFFF"/>
        </w:rPr>
        <w:t>Koohbanani</w:t>
      </w:r>
      <w:proofErr w:type="spellEnd"/>
      <w:r w:rsidRPr="00FA2724">
        <w:rPr>
          <w:color w:val="222222"/>
          <w:shd w:val="clear" w:color="auto" w:fill="FFFFFF"/>
        </w:rPr>
        <w:t xml:space="preserve">, N. A., Unnikrishnan, B., Khurram, S. A., Krishnaswamy, P., &amp; Rajpoot, N. (2021). Self-Path: Self-supervision for Classification of Pathology Images with Limited Annotations. </w:t>
      </w:r>
      <w:r w:rsidRPr="00FA2724">
        <w:rPr>
          <w:i/>
          <w:iCs/>
          <w:color w:val="222222"/>
          <w:shd w:val="clear" w:color="auto" w:fill="FFFFFF"/>
        </w:rPr>
        <w:t xml:space="preserve">IEEE Transactions on Medical </w:t>
      </w:r>
      <w:proofErr w:type="spellStart"/>
      <w:r w:rsidRPr="00FA2724">
        <w:rPr>
          <w:i/>
          <w:iCs/>
          <w:color w:val="222222"/>
          <w:shd w:val="clear" w:color="auto" w:fill="FFFFFF"/>
        </w:rPr>
        <w:t>Imaging</w:t>
      </w:r>
      <w:r w:rsidRPr="00FA2724">
        <w:rPr>
          <w:color w:val="222222"/>
          <w:shd w:val="clear" w:color="auto" w:fill="FFFFFF"/>
        </w:rPr>
        <w:t>.</w:t>
      </w:r>
      <w:r w:rsidRPr="00FA2724">
        <w:rPr>
          <w:color w:val="222222"/>
        </w:rPr>
        <w:t>Self</w:t>
      </w:r>
      <w:proofErr w:type="spellEnd"/>
      <w:r w:rsidRPr="00FA2724">
        <w:rPr>
          <w:color w:val="222222"/>
        </w:rPr>
        <w:t>-Path: Self-supervision for Classification of Pathology Images with Limited Annotations. IEEE Transactions on Medical Imaging.</w:t>
      </w:r>
    </w:p>
    <w:p w14:paraId="47C02CC6" w14:textId="77777777" w:rsidR="005942BB" w:rsidRPr="00FA2724" w:rsidRDefault="00BE2201" w:rsidP="00D10F91">
      <w:pPr>
        <w:pStyle w:val="NormalWeb"/>
        <w:numPr>
          <w:ilvl w:val="0"/>
          <w:numId w:val="30"/>
        </w:numPr>
        <w:spacing w:afterAutospacing="0"/>
        <w:jc w:val="both"/>
      </w:pPr>
      <w:r w:rsidRPr="00FA2724">
        <w:rPr>
          <w:color w:val="222222"/>
          <w:shd w:val="clear" w:color="auto" w:fill="FFFFFF"/>
        </w:rPr>
        <w:t xml:space="preserve">Sharma, A., &amp; Rani, R. (2021). A Systematic Review of Applications of Machine Learning in Cancer Prediction and Diagnosis. </w:t>
      </w:r>
      <w:r w:rsidRPr="00FA2724">
        <w:rPr>
          <w:i/>
          <w:iCs/>
          <w:color w:val="222222"/>
          <w:shd w:val="clear" w:color="auto" w:fill="FFFFFF"/>
        </w:rPr>
        <w:t>Archives of Computational Methods in Engineering</w:t>
      </w:r>
      <w:r w:rsidRPr="00FA2724">
        <w:rPr>
          <w:color w:val="222222"/>
          <w:shd w:val="clear" w:color="auto" w:fill="FFFFFF"/>
        </w:rPr>
        <w:t>, 1-22.</w:t>
      </w:r>
    </w:p>
    <w:p w14:paraId="328280B9" w14:textId="77777777" w:rsidR="005942BB" w:rsidRPr="00FA2724" w:rsidRDefault="00BE2201" w:rsidP="00D10F91">
      <w:pPr>
        <w:pStyle w:val="NormalWeb"/>
        <w:numPr>
          <w:ilvl w:val="0"/>
          <w:numId w:val="30"/>
        </w:numPr>
        <w:spacing w:afterAutospacing="0"/>
        <w:jc w:val="both"/>
      </w:pPr>
      <w:r w:rsidRPr="00FA2724">
        <w:rPr>
          <w:color w:val="000000"/>
        </w:rPr>
        <w:t xml:space="preserve">Rajalakshmi, N. R., Sangeetha, B., </w:t>
      </w:r>
      <w:proofErr w:type="spellStart"/>
      <w:r w:rsidRPr="00FA2724">
        <w:rPr>
          <w:color w:val="000000"/>
        </w:rPr>
        <w:t>Vidhyapriya</w:t>
      </w:r>
      <w:proofErr w:type="spellEnd"/>
      <w:r w:rsidRPr="00FA2724">
        <w:rPr>
          <w:color w:val="000000"/>
        </w:rPr>
        <w:t xml:space="preserve">, R., &amp; Ramesh, N. (2021). </w:t>
      </w:r>
      <w:r w:rsidRPr="00FA2724">
        <w:rPr>
          <w:color w:val="000000"/>
        </w:rPr>
        <w:t>Combined Radiology and Pathology Based Classification of Tumor Types. In Deep Learning for Cancer Diagnosis (pp. 99-109). Springer, Singapore.</w:t>
      </w:r>
    </w:p>
    <w:p w14:paraId="5390F60C" w14:textId="77777777" w:rsidR="005942BB" w:rsidRPr="00FA2724" w:rsidRDefault="00BE2201" w:rsidP="00D10F91">
      <w:pPr>
        <w:pStyle w:val="NormalWeb"/>
        <w:numPr>
          <w:ilvl w:val="0"/>
          <w:numId w:val="30"/>
        </w:numPr>
        <w:spacing w:afterAutospacing="0"/>
        <w:jc w:val="both"/>
      </w:pPr>
      <w:r w:rsidRPr="00FA2724">
        <w:rPr>
          <w:color w:val="222222"/>
          <w:shd w:val="clear" w:color="auto" w:fill="FFFFFF"/>
        </w:rPr>
        <w:t xml:space="preserve">Kumar, S. N., Fred, A. L., Padmanabhan, P., Gulyas, B., Kumar, H. A., &amp; Miriam, L. J. (2021). Deep Learning Algorithms in Medical Image Processing for Cancer Diagnosis: Overview, Challenges and Future. </w:t>
      </w:r>
      <w:r w:rsidRPr="00FA2724">
        <w:rPr>
          <w:i/>
          <w:iCs/>
          <w:color w:val="222222"/>
          <w:shd w:val="clear" w:color="auto" w:fill="FFFFFF"/>
        </w:rPr>
        <w:t>Deep Learning for Cancer Diagnosis</w:t>
      </w:r>
      <w:r w:rsidRPr="00FA2724">
        <w:rPr>
          <w:color w:val="222222"/>
          <w:shd w:val="clear" w:color="auto" w:fill="FFFFFF"/>
        </w:rPr>
        <w:t>, 37-66.</w:t>
      </w:r>
    </w:p>
    <w:p w14:paraId="7B3C1714" w14:textId="77777777" w:rsidR="005942BB" w:rsidRPr="00FA2724" w:rsidRDefault="00BE2201" w:rsidP="00D10F91">
      <w:pPr>
        <w:pStyle w:val="NormalWeb"/>
        <w:numPr>
          <w:ilvl w:val="0"/>
          <w:numId w:val="30"/>
        </w:numPr>
        <w:spacing w:afterAutospacing="0"/>
        <w:jc w:val="both"/>
      </w:pPr>
      <w:r w:rsidRPr="00FA2724">
        <w:rPr>
          <w:color w:val="000000"/>
        </w:rPr>
        <w:t xml:space="preserve">Munir, K., Frezza, F., &amp; Rizzi, A. (2021). Deep Learning for Brain Tumor Segmentation. In </w:t>
      </w:r>
      <w:r w:rsidRPr="00FA2724">
        <w:rPr>
          <w:i/>
          <w:iCs/>
          <w:color w:val="000000"/>
        </w:rPr>
        <w:t>Deep Learning for Cancer Diagnosis</w:t>
      </w:r>
      <w:r w:rsidRPr="00FA2724">
        <w:rPr>
          <w:color w:val="000000"/>
        </w:rPr>
        <w:t xml:space="preserve"> (pp. 189-201). Springer, Singapore.</w:t>
      </w:r>
    </w:p>
    <w:p w14:paraId="4B4E499C" w14:textId="77777777" w:rsidR="005942BB" w:rsidRPr="00FA2724" w:rsidRDefault="00BE2201" w:rsidP="00D10F91">
      <w:pPr>
        <w:pStyle w:val="NormalWeb"/>
        <w:numPr>
          <w:ilvl w:val="0"/>
          <w:numId w:val="30"/>
        </w:numPr>
        <w:spacing w:afterAutospacing="0"/>
        <w:jc w:val="both"/>
      </w:pPr>
      <w:r w:rsidRPr="00FA2724">
        <w:rPr>
          <w:color w:val="000000"/>
        </w:rPr>
        <w:t xml:space="preserve">Healy, J. J., Curran, K. M., &amp; </w:t>
      </w:r>
      <w:proofErr w:type="spellStart"/>
      <w:r w:rsidRPr="00FA2724">
        <w:rPr>
          <w:color w:val="000000"/>
        </w:rPr>
        <w:t>Trbalic</w:t>
      </w:r>
      <w:proofErr w:type="spellEnd"/>
      <w:r w:rsidRPr="00FA2724">
        <w:rPr>
          <w:color w:val="000000"/>
        </w:rPr>
        <w:t xml:space="preserve">, A. S. (2021). Deep Learning for Magnetic Resonance Images of Gliomas. In </w:t>
      </w:r>
      <w:r w:rsidRPr="00FA2724">
        <w:rPr>
          <w:i/>
          <w:iCs/>
          <w:color w:val="000000"/>
        </w:rPr>
        <w:t>Deep Learning for Cancer Diagnosis</w:t>
      </w:r>
      <w:r w:rsidRPr="00FA2724">
        <w:rPr>
          <w:color w:val="000000"/>
        </w:rPr>
        <w:t xml:space="preserve"> (pp. 269-300). Springer, Singapore.</w:t>
      </w:r>
    </w:p>
    <w:p w14:paraId="156ABC84" w14:textId="77777777" w:rsidR="005942BB" w:rsidRPr="00FA2724" w:rsidRDefault="00BE2201" w:rsidP="00D10F91">
      <w:pPr>
        <w:pStyle w:val="NormalWeb"/>
        <w:numPr>
          <w:ilvl w:val="0"/>
          <w:numId w:val="30"/>
        </w:numPr>
        <w:spacing w:afterAutospacing="0"/>
        <w:jc w:val="both"/>
      </w:pPr>
      <w:r w:rsidRPr="00FA2724">
        <w:rPr>
          <w:color w:val="000000"/>
        </w:rPr>
        <w:t xml:space="preserve">Calp, M. H. (2021). Use of Deep Learning Approaches in Cancer Diagnosis. In </w:t>
      </w:r>
      <w:r w:rsidRPr="00FA2724">
        <w:rPr>
          <w:i/>
          <w:iCs/>
          <w:color w:val="000000"/>
        </w:rPr>
        <w:t>Deep Learning for Cancer Diagnosis</w:t>
      </w:r>
      <w:r w:rsidRPr="00FA2724">
        <w:rPr>
          <w:color w:val="000000"/>
        </w:rPr>
        <w:t xml:space="preserve"> (pp. 249-267). Springer, Singapore.</w:t>
      </w:r>
    </w:p>
    <w:p w14:paraId="3ACEDB6F" w14:textId="77777777" w:rsidR="005942BB" w:rsidRPr="00FA2724" w:rsidRDefault="00BE2201" w:rsidP="00D10F91">
      <w:pPr>
        <w:pStyle w:val="NormalWeb"/>
        <w:numPr>
          <w:ilvl w:val="0"/>
          <w:numId w:val="30"/>
        </w:numPr>
        <w:spacing w:afterAutospacing="0"/>
        <w:jc w:val="both"/>
      </w:pPr>
      <w:r w:rsidRPr="00FA2724">
        <w:rPr>
          <w:color w:val="000000"/>
        </w:rPr>
        <w:t xml:space="preserve">Deepal, D. A. A., &amp; Fernando, T. G. I. (2021). Convolutional Neural Network Approach for the Detection of Lung Cancers in Chest X-Ray Images. In </w:t>
      </w:r>
      <w:r w:rsidRPr="00FA2724">
        <w:rPr>
          <w:i/>
          <w:iCs/>
          <w:color w:val="000000"/>
        </w:rPr>
        <w:t>Deep Learning for Cancer Diagnosis</w:t>
      </w:r>
      <w:r w:rsidRPr="00FA2724">
        <w:rPr>
          <w:color w:val="000000"/>
        </w:rPr>
        <w:t xml:space="preserve"> (pp. 203-226). Springer, Singapore.</w:t>
      </w:r>
    </w:p>
    <w:p w14:paraId="2CC5161B" w14:textId="77777777" w:rsidR="005942BB" w:rsidRPr="00FA2724" w:rsidRDefault="00BE2201" w:rsidP="00D10F91">
      <w:pPr>
        <w:pStyle w:val="NormalWeb"/>
        <w:numPr>
          <w:ilvl w:val="0"/>
          <w:numId w:val="30"/>
        </w:numPr>
        <w:spacing w:afterAutospacing="0"/>
        <w:jc w:val="both"/>
      </w:pPr>
      <w:proofErr w:type="spellStart"/>
      <w:r w:rsidRPr="00FA2724">
        <w:rPr>
          <w:color w:val="000000"/>
        </w:rPr>
        <w:t>Basarslan</w:t>
      </w:r>
      <w:proofErr w:type="spellEnd"/>
      <w:r w:rsidRPr="00FA2724">
        <w:rPr>
          <w:color w:val="000000"/>
        </w:rPr>
        <w:t xml:space="preserve">, M. S., &amp; </w:t>
      </w:r>
      <w:proofErr w:type="spellStart"/>
      <w:r w:rsidRPr="00FA2724">
        <w:rPr>
          <w:color w:val="000000"/>
        </w:rPr>
        <w:t>Kayaalp</w:t>
      </w:r>
      <w:proofErr w:type="spellEnd"/>
      <w:r w:rsidRPr="00FA2724">
        <w:rPr>
          <w:color w:val="000000"/>
        </w:rPr>
        <w:t xml:space="preserve">, F. (2021). Performance evaluation of classification algorithms on diagnosis of breast cancer and skin disease. In </w:t>
      </w:r>
      <w:r w:rsidRPr="00FA2724">
        <w:rPr>
          <w:i/>
          <w:iCs/>
          <w:color w:val="000000"/>
        </w:rPr>
        <w:t>Deep Learning for Cancer Diagnosis</w:t>
      </w:r>
      <w:r w:rsidRPr="00FA2724">
        <w:rPr>
          <w:color w:val="000000"/>
        </w:rPr>
        <w:t xml:space="preserve"> (pp. 27-35). Springer, Singapore.</w:t>
      </w:r>
    </w:p>
    <w:p w14:paraId="1FEDC90D" w14:textId="77777777" w:rsidR="005942BB" w:rsidRPr="00FA2724" w:rsidRDefault="00BE2201" w:rsidP="00D10F91">
      <w:pPr>
        <w:pStyle w:val="NormalWeb"/>
        <w:numPr>
          <w:ilvl w:val="0"/>
          <w:numId w:val="30"/>
        </w:numPr>
        <w:spacing w:afterAutospacing="0"/>
        <w:jc w:val="both"/>
      </w:pPr>
      <w:r w:rsidRPr="00FA2724">
        <w:rPr>
          <w:color w:val="222222"/>
          <w:shd w:val="clear" w:color="auto" w:fill="FFFFFF"/>
        </w:rPr>
        <w:t xml:space="preserve">Yari, Y., Nguyen, T. V., &amp; Nguyen, H. T. (2020). Deep learning applied for histological diagnosis of breast cancer. </w:t>
      </w:r>
      <w:r w:rsidRPr="00FA2724">
        <w:rPr>
          <w:i/>
          <w:iCs/>
          <w:color w:val="222222"/>
          <w:shd w:val="clear" w:color="auto" w:fill="FFFFFF"/>
        </w:rPr>
        <w:t>IEEE Access</w:t>
      </w:r>
      <w:r w:rsidRPr="00FA2724">
        <w:rPr>
          <w:color w:val="222222"/>
          <w:shd w:val="clear" w:color="auto" w:fill="FFFFFF"/>
        </w:rPr>
        <w:t xml:space="preserve">, </w:t>
      </w:r>
      <w:r w:rsidRPr="00FA2724">
        <w:rPr>
          <w:i/>
          <w:iCs/>
          <w:color w:val="222222"/>
          <w:shd w:val="clear" w:color="auto" w:fill="FFFFFF"/>
        </w:rPr>
        <w:t>8</w:t>
      </w:r>
      <w:r w:rsidRPr="00FA2724">
        <w:rPr>
          <w:color w:val="222222"/>
          <w:shd w:val="clear" w:color="auto" w:fill="FFFFFF"/>
        </w:rPr>
        <w:t>, 162432-162448.</w:t>
      </w:r>
    </w:p>
    <w:p w14:paraId="0046B6E4" w14:textId="77777777" w:rsidR="005942BB" w:rsidRPr="00FA2724" w:rsidRDefault="00BE2201" w:rsidP="00D10F91">
      <w:pPr>
        <w:pStyle w:val="NormalWeb"/>
        <w:numPr>
          <w:ilvl w:val="0"/>
          <w:numId w:val="30"/>
        </w:numPr>
        <w:spacing w:afterAutospacing="0"/>
        <w:jc w:val="both"/>
      </w:pPr>
      <w:r w:rsidRPr="00FA2724">
        <w:rPr>
          <w:color w:val="000000"/>
        </w:rPr>
        <w:t xml:space="preserve">Islam, M. M., Haque, M. R., Iqbal, H., Hasan, M. M., Hasan, M., &amp; Kabir, M. N. </w:t>
      </w:r>
      <w:r w:rsidRPr="00FA2724">
        <w:rPr>
          <w:color w:val="000000"/>
        </w:rPr>
        <w:lastRenderedPageBreak/>
        <w:t>(2020). Breast cancer prediction: a comparative study using machine learning techniques. SN Computer Science, 1(5), 1-14.</w:t>
      </w:r>
    </w:p>
    <w:p w14:paraId="33E30107" w14:textId="77777777" w:rsidR="005942BB" w:rsidRPr="00FA2724" w:rsidRDefault="00BE2201" w:rsidP="00D10F91">
      <w:pPr>
        <w:pStyle w:val="NormalWeb"/>
        <w:numPr>
          <w:ilvl w:val="0"/>
          <w:numId w:val="30"/>
        </w:numPr>
        <w:spacing w:afterAutospacing="0"/>
        <w:jc w:val="both"/>
      </w:pPr>
      <w:r w:rsidRPr="00FA2724">
        <w:rPr>
          <w:color w:val="252525"/>
          <w:shd w:val="clear" w:color="auto" w:fill="FFFFFF"/>
        </w:rPr>
        <w:t>Tang, H., &amp; Hu, Z. (2020). Research on medical image classification based on machine learning. IEEE Access, 8, 93145-93154.</w:t>
      </w:r>
    </w:p>
    <w:p w14:paraId="26AB25DD" w14:textId="77777777" w:rsidR="005942BB" w:rsidRPr="00FA2724" w:rsidRDefault="00BE2201" w:rsidP="00D10F91">
      <w:pPr>
        <w:pStyle w:val="NormalWeb"/>
        <w:numPr>
          <w:ilvl w:val="0"/>
          <w:numId w:val="30"/>
        </w:numPr>
        <w:spacing w:afterAutospacing="0"/>
        <w:jc w:val="both"/>
      </w:pPr>
      <w:r w:rsidRPr="00FA2724">
        <w:rPr>
          <w:color w:val="000000"/>
        </w:rPr>
        <w:t>Madhupriya, G., Guru, N. M., Praveen, S., &amp; Nivetha, B. (2019). Brain Tumor Segmentation with Deep  Learning Technique. 2019 3rd International Conference on Trends in Electronics and Informatics (ICOEI)</w:t>
      </w:r>
    </w:p>
    <w:p w14:paraId="0ED8599E" w14:textId="77777777" w:rsidR="005942BB" w:rsidRPr="00FA2724" w:rsidRDefault="00BE2201" w:rsidP="00D10F91">
      <w:pPr>
        <w:pStyle w:val="NormalWeb"/>
        <w:numPr>
          <w:ilvl w:val="0"/>
          <w:numId w:val="30"/>
        </w:numPr>
        <w:spacing w:afterAutospacing="0"/>
        <w:jc w:val="both"/>
      </w:pPr>
      <w:proofErr w:type="spellStart"/>
      <w:r w:rsidRPr="00FA2724">
        <w:rPr>
          <w:color w:val="222222"/>
        </w:rPr>
        <w:t>Alawad</w:t>
      </w:r>
      <w:proofErr w:type="spellEnd"/>
      <w:r w:rsidRPr="00FA2724">
        <w:rPr>
          <w:color w:val="222222"/>
        </w:rPr>
        <w:t xml:space="preserve">, M., Gao, S., Qiu, J., </w:t>
      </w:r>
      <w:proofErr w:type="spellStart"/>
      <w:r w:rsidRPr="00FA2724">
        <w:rPr>
          <w:color w:val="222222"/>
        </w:rPr>
        <w:t>Schaefferkoetter</w:t>
      </w:r>
      <w:proofErr w:type="spellEnd"/>
      <w:r w:rsidRPr="00FA2724">
        <w:rPr>
          <w:color w:val="222222"/>
        </w:rPr>
        <w:t xml:space="preserve">, N., Hinkle, J. D., Yoon, H. J., ... &amp; </w:t>
      </w:r>
      <w:proofErr w:type="spellStart"/>
      <w:r w:rsidRPr="00FA2724">
        <w:rPr>
          <w:color w:val="222222"/>
        </w:rPr>
        <w:t>Tourassi</w:t>
      </w:r>
      <w:proofErr w:type="spellEnd"/>
      <w:r w:rsidRPr="00FA2724">
        <w:rPr>
          <w:color w:val="222222"/>
        </w:rPr>
        <w:t>, G. (2019, May). Deep transfer learning across cancer registries for information extraction from pathology reports. In 2019 IEEE EMBS International Conference on Biomedical &amp; Health Informatics (BHI) (pp. 1-4). IEEE.</w:t>
      </w:r>
    </w:p>
    <w:p w14:paraId="1CF2BD12" w14:textId="77777777" w:rsidR="005942BB" w:rsidRPr="00FA2724" w:rsidRDefault="00BE2201" w:rsidP="00D10F91">
      <w:pPr>
        <w:pStyle w:val="NormalWeb"/>
        <w:numPr>
          <w:ilvl w:val="0"/>
          <w:numId w:val="30"/>
        </w:numPr>
        <w:spacing w:afterAutospacing="0"/>
        <w:jc w:val="both"/>
      </w:pPr>
      <w:r w:rsidRPr="00FA2724">
        <w:rPr>
          <w:color w:val="000000"/>
        </w:rPr>
        <w:t xml:space="preserve">Ahmed, S. R. A., UÇAN, O. N., Duru, A. D., &amp; Bayat, O. (2018). Breast cancer detection and image   evaluation using augmented deep convolutional neural networks. </w:t>
      </w:r>
      <w:r w:rsidRPr="00FA2724">
        <w:rPr>
          <w:i/>
          <w:iCs/>
          <w:color w:val="000000"/>
        </w:rPr>
        <w:t>Aurum journal of engineering systems and architecture</w:t>
      </w:r>
      <w:r w:rsidRPr="00FA2724">
        <w:rPr>
          <w:color w:val="000000"/>
        </w:rPr>
        <w:t xml:space="preserve">, </w:t>
      </w:r>
      <w:r w:rsidRPr="00FA2724">
        <w:rPr>
          <w:i/>
          <w:iCs/>
          <w:color w:val="000000"/>
        </w:rPr>
        <w:t>2</w:t>
      </w:r>
      <w:r w:rsidRPr="00FA2724">
        <w:rPr>
          <w:color w:val="000000"/>
        </w:rPr>
        <w:t>(2), 121-129.</w:t>
      </w:r>
    </w:p>
    <w:p w14:paraId="274C17A2" w14:textId="77777777" w:rsidR="005942BB" w:rsidRPr="00FA2724" w:rsidRDefault="00BE2201" w:rsidP="00D10F91">
      <w:pPr>
        <w:pStyle w:val="NormalWeb"/>
        <w:numPr>
          <w:ilvl w:val="0"/>
          <w:numId w:val="30"/>
        </w:numPr>
        <w:spacing w:afterAutospacing="0"/>
        <w:jc w:val="both"/>
      </w:pPr>
      <w:proofErr w:type="spellStart"/>
      <w:r w:rsidRPr="00FA2724">
        <w:rPr>
          <w:color w:val="000000"/>
        </w:rPr>
        <w:t>Nurmaini</w:t>
      </w:r>
      <w:proofErr w:type="spellEnd"/>
      <w:r w:rsidRPr="00FA2724">
        <w:rPr>
          <w:color w:val="000000"/>
        </w:rPr>
        <w:t xml:space="preserve">, S., Malik, R. F., Abidin, D. Z., </w:t>
      </w:r>
      <w:proofErr w:type="spellStart"/>
      <w:r w:rsidRPr="00FA2724">
        <w:rPr>
          <w:color w:val="000000"/>
        </w:rPr>
        <w:t>Zarkasi</w:t>
      </w:r>
      <w:proofErr w:type="spellEnd"/>
      <w:r w:rsidRPr="00FA2724">
        <w:rPr>
          <w:color w:val="000000"/>
        </w:rPr>
        <w:t xml:space="preserve">, A., &amp; </w:t>
      </w:r>
      <w:proofErr w:type="spellStart"/>
      <w:r w:rsidRPr="00FA2724">
        <w:rPr>
          <w:color w:val="000000"/>
        </w:rPr>
        <w:t>Kunang</w:t>
      </w:r>
      <w:proofErr w:type="spellEnd"/>
      <w:r w:rsidRPr="00FA2724">
        <w:rPr>
          <w:color w:val="000000"/>
        </w:rPr>
        <w:t xml:space="preserve">, Y. N. (2018, October). Breast cancer classification using deep learning. In </w:t>
      </w:r>
      <w:r w:rsidRPr="00FA2724">
        <w:rPr>
          <w:i/>
          <w:iCs/>
          <w:color w:val="000000"/>
        </w:rPr>
        <w:t>2018 International Conference on Electrical Engineering and Computer Science (ICECOS)</w:t>
      </w:r>
      <w:r w:rsidRPr="00FA2724">
        <w:rPr>
          <w:color w:val="000000"/>
        </w:rPr>
        <w:t xml:space="preserve"> (pp. 237-242). IEEE.</w:t>
      </w:r>
    </w:p>
    <w:p w14:paraId="2D336F41" w14:textId="77777777" w:rsidR="005942BB" w:rsidRPr="00FA2724" w:rsidRDefault="00BE2201" w:rsidP="00D10F91">
      <w:pPr>
        <w:pStyle w:val="NormalWeb"/>
        <w:numPr>
          <w:ilvl w:val="0"/>
          <w:numId w:val="30"/>
        </w:numPr>
        <w:spacing w:afterAutospacing="0"/>
        <w:jc w:val="both"/>
      </w:pPr>
      <w:proofErr w:type="spellStart"/>
      <w:r w:rsidRPr="00FA2724">
        <w:rPr>
          <w:color w:val="000000"/>
        </w:rPr>
        <w:t>Chougrad</w:t>
      </w:r>
      <w:proofErr w:type="spellEnd"/>
      <w:r w:rsidRPr="00FA2724">
        <w:rPr>
          <w:color w:val="000000"/>
        </w:rPr>
        <w:t xml:space="preserve">, H., </w:t>
      </w:r>
      <w:proofErr w:type="spellStart"/>
      <w:r w:rsidRPr="00FA2724">
        <w:rPr>
          <w:color w:val="000000"/>
        </w:rPr>
        <w:t>Zouaki</w:t>
      </w:r>
      <w:proofErr w:type="spellEnd"/>
      <w:r w:rsidRPr="00FA2724">
        <w:rPr>
          <w:color w:val="000000"/>
        </w:rPr>
        <w:t xml:space="preserve">, H., &amp; </w:t>
      </w:r>
      <w:proofErr w:type="spellStart"/>
      <w:r w:rsidRPr="00FA2724">
        <w:rPr>
          <w:color w:val="000000"/>
        </w:rPr>
        <w:t>Alheyane</w:t>
      </w:r>
      <w:proofErr w:type="spellEnd"/>
      <w:r w:rsidRPr="00FA2724">
        <w:rPr>
          <w:color w:val="000000"/>
        </w:rPr>
        <w:t xml:space="preserve">, O. (2018). Deep convolutional neural networks for breast cancer screening. </w:t>
      </w:r>
      <w:r w:rsidRPr="00FA2724">
        <w:rPr>
          <w:i/>
          <w:iCs/>
          <w:color w:val="000000"/>
        </w:rPr>
        <w:t>Computer methods and programs in biomedicine</w:t>
      </w:r>
      <w:r w:rsidRPr="00FA2724">
        <w:rPr>
          <w:color w:val="000000"/>
        </w:rPr>
        <w:t xml:space="preserve">, </w:t>
      </w:r>
      <w:r w:rsidRPr="00FA2724">
        <w:rPr>
          <w:i/>
          <w:iCs/>
          <w:color w:val="000000"/>
        </w:rPr>
        <w:t>157</w:t>
      </w:r>
      <w:r w:rsidRPr="00FA2724">
        <w:rPr>
          <w:color w:val="000000"/>
        </w:rPr>
        <w:t>, 19-30.</w:t>
      </w:r>
    </w:p>
    <w:p w14:paraId="293FDC71" w14:textId="77777777" w:rsidR="005942BB" w:rsidRPr="00FA2724" w:rsidRDefault="005942BB" w:rsidP="00D10F91">
      <w:pPr>
        <w:jc w:val="both"/>
        <w:rPr>
          <w:sz w:val="24"/>
          <w:szCs w:val="24"/>
        </w:rPr>
      </w:pPr>
    </w:p>
    <w:p w14:paraId="11F8AE00" w14:textId="77777777" w:rsidR="005942BB" w:rsidRPr="00FA2724" w:rsidRDefault="005942BB" w:rsidP="00D10F91">
      <w:pPr>
        <w:widowControl w:val="0"/>
        <w:jc w:val="both"/>
        <w:rPr>
          <w:sz w:val="24"/>
          <w:szCs w:val="24"/>
        </w:rPr>
      </w:pPr>
    </w:p>
    <w:p w14:paraId="0C37EC67" w14:textId="77777777" w:rsidR="005942BB" w:rsidRPr="00FA2724" w:rsidRDefault="005942BB" w:rsidP="00D10F91">
      <w:pPr>
        <w:pStyle w:val="references"/>
        <w:numPr>
          <w:ilvl w:val="0"/>
          <w:numId w:val="0"/>
        </w:numPr>
        <w:ind w:left="360" w:hanging="360"/>
        <w:rPr>
          <w:sz w:val="24"/>
          <w:szCs w:val="24"/>
        </w:rPr>
      </w:pPr>
    </w:p>
    <w:p w14:paraId="5874D9F3" w14:textId="77777777" w:rsidR="005942BB" w:rsidRPr="00FA2724" w:rsidRDefault="005942BB" w:rsidP="00D10F91">
      <w:pPr>
        <w:pStyle w:val="references"/>
        <w:numPr>
          <w:ilvl w:val="0"/>
          <w:numId w:val="0"/>
        </w:numPr>
        <w:ind w:left="360" w:hanging="360"/>
        <w:jc w:val="both"/>
        <w:rPr>
          <w:rFonts w:eastAsia="SimSun"/>
          <w:b/>
          <w:color w:val="FF0000"/>
          <w:spacing w:val="-1"/>
          <w:sz w:val="24"/>
          <w:szCs w:val="24"/>
          <w:lang w:val="zh-CN" w:eastAsia="zh-CN"/>
        </w:rPr>
        <w:sectPr w:rsidR="005942BB" w:rsidRPr="00FA2724" w:rsidSect="00B4276E">
          <w:pgSz w:w="11906" w:h="16838"/>
          <w:pgMar w:top="2880" w:right="1440" w:bottom="2880" w:left="1440" w:header="720" w:footer="720" w:gutter="0"/>
          <w:cols w:num="2" w:space="360"/>
          <w:docGrid w:linePitch="360"/>
        </w:sectPr>
      </w:pPr>
    </w:p>
    <w:p w14:paraId="15DA1167" w14:textId="77777777" w:rsidR="005942BB" w:rsidRPr="00FA2724" w:rsidRDefault="005942BB" w:rsidP="00D10F91">
      <w:pPr>
        <w:rPr>
          <w:sz w:val="24"/>
          <w:szCs w:val="24"/>
        </w:rPr>
      </w:pPr>
    </w:p>
    <w:sectPr w:rsidR="005942BB" w:rsidRPr="00FA2724" w:rsidSect="00B4276E">
      <w:type w:val="continuous"/>
      <w:pgSz w:w="11906" w:h="16838"/>
      <w:pgMar w:top="288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C8AC8EF"/>
    <w:multiLevelType w:val="multilevel"/>
    <w:tmpl w:val="9C8AC8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CAA7153B"/>
    <w:multiLevelType w:val="singleLevel"/>
    <w:tmpl w:val="CAA7153B"/>
    <w:lvl w:ilvl="0">
      <w:start w:val="3"/>
      <w:numFmt w:val="decimal"/>
      <w:lvlText w:val="%1)"/>
      <w:lvlJc w:val="left"/>
      <w:pPr>
        <w:tabs>
          <w:tab w:val="left" w:pos="312"/>
        </w:tabs>
      </w:pPr>
    </w:lvl>
  </w:abstractNum>
  <w:abstractNum w:abstractNumId="6"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9"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DE2117"/>
    <w:multiLevelType w:val="singleLevel"/>
    <w:tmpl w:val="60DE2117"/>
    <w:lvl w:ilvl="0">
      <w:start w:val="1"/>
      <w:numFmt w:val="decimal"/>
      <w:suff w:val="space"/>
      <w:lvlText w:val="[%1]"/>
      <w:lvlJc w:val="left"/>
    </w:lvl>
  </w:abstractNum>
  <w:abstractNum w:abstractNumId="2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8"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C9F365"/>
    <w:multiLevelType w:val="singleLevel"/>
    <w:tmpl w:val="7AC9F365"/>
    <w:lvl w:ilvl="0">
      <w:start w:val="1"/>
      <w:numFmt w:val="decimal"/>
      <w:suff w:val="space"/>
      <w:lvlText w:val="[%1]"/>
      <w:lvlJc w:val="left"/>
    </w:lvl>
  </w:abstractNum>
  <w:num w:numId="1">
    <w:abstractNumId w:val="18"/>
  </w:num>
  <w:num w:numId="2">
    <w:abstractNumId w:val="17"/>
  </w:num>
  <w:num w:numId="3">
    <w:abstractNumId w:val="26"/>
  </w:num>
  <w:num w:numId="4">
    <w:abstractNumId w:val="15"/>
  </w:num>
  <w:num w:numId="5">
    <w:abstractNumId w:val="22"/>
  </w:num>
  <w:num w:numId="6">
    <w:abstractNumId w:val="19"/>
  </w:num>
  <w:num w:numId="7">
    <w:abstractNumId w:val="27"/>
  </w:num>
  <w:num w:numId="8">
    <w:abstractNumId w:val="25"/>
  </w:num>
  <w:num w:numId="9">
    <w:abstractNumId w:val="10"/>
  </w:num>
  <w:num w:numId="10">
    <w:abstractNumId w:val="6"/>
  </w:num>
  <w:num w:numId="11">
    <w:abstractNumId w:val="23"/>
  </w:num>
  <w:num w:numId="12">
    <w:abstractNumId w:val="3"/>
  </w:num>
  <w:num w:numId="13">
    <w:abstractNumId w:val="2"/>
  </w:num>
  <w:num w:numId="14">
    <w:abstractNumId w:val="12"/>
  </w:num>
  <w:num w:numId="15">
    <w:abstractNumId w:val="14"/>
  </w:num>
  <w:num w:numId="16">
    <w:abstractNumId w:val="28"/>
  </w:num>
  <w:num w:numId="17">
    <w:abstractNumId w:val="11"/>
  </w:num>
  <w:num w:numId="18">
    <w:abstractNumId w:val="0"/>
  </w:num>
  <w:num w:numId="19">
    <w:abstractNumId w:val="16"/>
  </w:num>
  <w:num w:numId="20">
    <w:abstractNumId w:val="24"/>
  </w:num>
  <w:num w:numId="21">
    <w:abstractNumId w:val="4"/>
  </w:num>
  <w:num w:numId="22">
    <w:abstractNumId w:val="21"/>
  </w:num>
  <w:num w:numId="23">
    <w:abstractNumId w:val="9"/>
  </w:num>
  <w:num w:numId="24">
    <w:abstractNumId w:val="13"/>
  </w:num>
  <w:num w:numId="25">
    <w:abstractNumId w:val="8"/>
  </w:num>
  <w:num w:numId="26">
    <w:abstractNumId w:val="7"/>
  </w:num>
  <w:num w:numId="27">
    <w:abstractNumId w:val="1"/>
  </w:num>
  <w:num w:numId="28">
    <w:abstractNumId w:val="20"/>
  </w:num>
  <w:num w:numId="29">
    <w:abstractNumId w:val="5"/>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0447"/>
    <w:rsid w:val="000B6D3F"/>
    <w:rsid w:val="000C1E68"/>
    <w:rsid w:val="000E468E"/>
    <w:rsid w:val="001072E1"/>
    <w:rsid w:val="00111994"/>
    <w:rsid w:val="00120565"/>
    <w:rsid w:val="00137CED"/>
    <w:rsid w:val="001701A6"/>
    <w:rsid w:val="00196FF7"/>
    <w:rsid w:val="001A2EFD"/>
    <w:rsid w:val="001A3B3D"/>
    <w:rsid w:val="001B67DC"/>
    <w:rsid w:val="002254A9"/>
    <w:rsid w:val="00233D97"/>
    <w:rsid w:val="002347A2"/>
    <w:rsid w:val="002850E3"/>
    <w:rsid w:val="0029145A"/>
    <w:rsid w:val="002A5D97"/>
    <w:rsid w:val="002B36F8"/>
    <w:rsid w:val="002C08FC"/>
    <w:rsid w:val="002D30FC"/>
    <w:rsid w:val="003150DD"/>
    <w:rsid w:val="00354FCF"/>
    <w:rsid w:val="00372547"/>
    <w:rsid w:val="003A19E2"/>
    <w:rsid w:val="003B2B40"/>
    <w:rsid w:val="003B4E04"/>
    <w:rsid w:val="003F5A08"/>
    <w:rsid w:val="00415D60"/>
    <w:rsid w:val="00420716"/>
    <w:rsid w:val="00421135"/>
    <w:rsid w:val="004325FB"/>
    <w:rsid w:val="004432BA"/>
    <w:rsid w:val="0044407E"/>
    <w:rsid w:val="00444AB6"/>
    <w:rsid w:val="00447BB9"/>
    <w:rsid w:val="0046031D"/>
    <w:rsid w:val="00473AC9"/>
    <w:rsid w:val="004B05D3"/>
    <w:rsid w:val="004B506A"/>
    <w:rsid w:val="004D3D4C"/>
    <w:rsid w:val="004D72B5"/>
    <w:rsid w:val="00507788"/>
    <w:rsid w:val="005120AC"/>
    <w:rsid w:val="005454A3"/>
    <w:rsid w:val="00551B7F"/>
    <w:rsid w:val="00553EA3"/>
    <w:rsid w:val="00557651"/>
    <w:rsid w:val="0056610F"/>
    <w:rsid w:val="00575BCA"/>
    <w:rsid w:val="005942BB"/>
    <w:rsid w:val="005B0344"/>
    <w:rsid w:val="005B520E"/>
    <w:rsid w:val="005C5CCF"/>
    <w:rsid w:val="005E2800"/>
    <w:rsid w:val="005F09B5"/>
    <w:rsid w:val="005F17B7"/>
    <w:rsid w:val="00605825"/>
    <w:rsid w:val="00645D22"/>
    <w:rsid w:val="00651A08"/>
    <w:rsid w:val="00654204"/>
    <w:rsid w:val="00670434"/>
    <w:rsid w:val="006726DD"/>
    <w:rsid w:val="006B6B66"/>
    <w:rsid w:val="006D0FBD"/>
    <w:rsid w:val="006D2FC2"/>
    <w:rsid w:val="006E2469"/>
    <w:rsid w:val="006F6D3D"/>
    <w:rsid w:val="00704ECF"/>
    <w:rsid w:val="00715BEA"/>
    <w:rsid w:val="00740EEA"/>
    <w:rsid w:val="007672DF"/>
    <w:rsid w:val="00780B3A"/>
    <w:rsid w:val="00794804"/>
    <w:rsid w:val="0079768E"/>
    <w:rsid w:val="007B33F1"/>
    <w:rsid w:val="007B6DDA"/>
    <w:rsid w:val="007C0308"/>
    <w:rsid w:val="007C2FF2"/>
    <w:rsid w:val="007D4E7F"/>
    <w:rsid w:val="007D6232"/>
    <w:rsid w:val="007E39A8"/>
    <w:rsid w:val="007F1F99"/>
    <w:rsid w:val="007F768F"/>
    <w:rsid w:val="0080791D"/>
    <w:rsid w:val="008115E5"/>
    <w:rsid w:val="008259A5"/>
    <w:rsid w:val="00836367"/>
    <w:rsid w:val="008619B9"/>
    <w:rsid w:val="00873603"/>
    <w:rsid w:val="008817F7"/>
    <w:rsid w:val="008A2C7D"/>
    <w:rsid w:val="008B6524"/>
    <w:rsid w:val="008C4B23"/>
    <w:rsid w:val="008F6E2C"/>
    <w:rsid w:val="00922BD3"/>
    <w:rsid w:val="009303D9"/>
    <w:rsid w:val="00933C64"/>
    <w:rsid w:val="00964C8C"/>
    <w:rsid w:val="00972203"/>
    <w:rsid w:val="009829B4"/>
    <w:rsid w:val="0098325A"/>
    <w:rsid w:val="009F1D79"/>
    <w:rsid w:val="00A0143D"/>
    <w:rsid w:val="00A059B3"/>
    <w:rsid w:val="00A074CB"/>
    <w:rsid w:val="00AB348F"/>
    <w:rsid w:val="00AB5371"/>
    <w:rsid w:val="00AD5E4D"/>
    <w:rsid w:val="00AE0F31"/>
    <w:rsid w:val="00AE3409"/>
    <w:rsid w:val="00B05FCA"/>
    <w:rsid w:val="00B11A60"/>
    <w:rsid w:val="00B22613"/>
    <w:rsid w:val="00B4276E"/>
    <w:rsid w:val="00B43CE8"/>
    <w:rsid w:val="00B44A76"/>
    <w:rsid w:val="00B56FB3"/>
    <w:rsid w:val="00B768D1"/>
    <w:rsid w:val="00B86830"/>
    <w:rsid w:val="00BA1025"/>
    <w:rsid w:val="00BA4326"/>
    <w:rsid w:val="00BC3420"/>
    <w:rsid w:val="00BD5A9F"/>
    <w:rsid w:val="00BD670B"/>
    <w:rsid w:val="00BE2201"/>
    <w:rsid w:val="00BE7D3C"/>
    <w:rsid w:val="00BF5FF6"/>
    <w:rsid w:val="00C00253"/>
    <w:rsid w:val="00C0207F"/>
    <w:rsid w:val="00C16117"/>
    <w:rsid w:val="00C3075A"/>
    <w:rsid w:val="00C84CAC"/>
    <w:rsid w:val="00C919A4"/>
    <w:rsid w:val="00CA4392"/>
    <w:rsid w:val="00CC1442"/>
    <w:rsid w:val="00CC393F"/>
    <w:rsid w:val="00D0575B"/>
    <w:rsid w:val="00D10F91"/>
    <w:rsid w:val="00D2176E"/>
    <w:rsid w:val="00D32727"/>
    <w:rsid w:val="00D42D36"/>
    <w:rsid w:val="00D632BE"/>
    <w:rsid w:val="00D67342"/>
    <w:rsid w:val="00D72D06"/>
    <w:rsid w:val="00D7522C"/>
    <w:rsid w:val="00D7536F"/>
    <w:rsid w:val="00D76668"/>
    <w:rsid w:val="00D94F56"/>
    <w:rsid w:val="00E001E8"/>
    <w:rsid w:val="00E07383"/>
    <w:rsid w:val="00E165BC"/>
    <w:rsid w:val="00E61E12"/>
    <w:rsid w:val="00E7596C"/>
    <w:rsid w:val="00E878F2"/>
    <w:rsid w:val="00E93620"/>
    <w:rsid w:val="00E95D44"/>
    <w:rsid w:val="00E97DB4"/>
    <w:rsid w:val="00EA7FB9"/>
    <w:rsid w:val="00EB5F89"/>
    <w:rsid w:val="00ED0149"/>
    <w:rsid w:val="00EE7BFC"/>
    <w:rsid w:val="00EF7DE3"/>
    <w:rsid w:val="00F03103"/>
    <w:rsid w:val="00F16397"/>
    <w:rsid w:val="00F271DE"/>
    <w:rsid w:val="00F627DA"/>
    <w:rsid w:val="00F7288F"/>
    <w:rsid w:val="00F847A6"/>
    <w:rsid w:val="00F85ED9"/>
    <w:rsid w:val="00F87FB7"/>
    <w:rsid w:val="00F9441B"/>
    <w:rsid w:val="00FA2724"/>
    <w:rsid w:val="00FA2C08"/>
    <w:rsid w:val="00FA4C32"/>
    <w:rsid w:val="00FB0C6D"/>
    <w:rsid w:val="00FE7114"/>
    <w:rsid w:val="00FE7D3C"/>
    <w:rsid w:val="04E8346B"/>
    <w:rsid w:val="0D7B0E99"/>
    <w:rsid w:val="0F065FAC"/>
    <w:rsid w:val="0F136C91"/>
    <w:rsid w:val="0F216273"/>
    <w:rsid w:val="11761311"/>
    <w:rsid w:val="1BEB3557"/>
    <w:rsid w:val="1E2333CC"/>
    <w:rsid w:val="22C537AF"/>
    <w:rsid w:val="298A2C97"/>
    <w:rsid w:val="2B323E33"/>
    <w:rsid w:val="2B8F2CBD"/>
    <w:rsid w:val="2C822F08"/>
    <w:rsid w:val="30E4650B"/>
    <w:rsid w:val="364D3501"/>
    <w:rsid w:val="36724C87"/>
    <w:rsid w:val="37090310"/>
    <w:rsid w:val="39CF5C79"/>
    <w:rsid w:val="3D50274C"/>
    <w:rsid w:val="3E1070B7"/>
    <w:rsid w:val="3F1B2CA3"/>
    <w:rsid w:val="4F206048"/>
    <w:rsid w:val="50B71C2D"/>
    <w:rsid w:val="5C9F6E7C"/>
    <w:rsid w:val="5EA61AF3"/>
    <w:rsid w:val="60647613"/>
    <w:rsid w:val="659F101B"/>
    <w:rsid w:val="664C0625"/>
    <w:rsid w:val="68D87524"/>
    <w:rsid w:val="6CF3146B"/>
    <w:rsid w:val="6DE71E4F"/>
    <w:rsid w:val="71DD4D01"/>
    <w:rsid w:val="721C5A9B"/>
    <w:rsid w:val="743A3442"/>
    <w:rsid w:val="7731767B"/>
    <w:rsid w:val="79E21E6E"/>
    <w:rsid w:val="7A254B5C"/>
    <w:rsid w:val="7CB75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969E9"/>
  <w15:docId w15:val="{6CF39D65-7EDC-4EAF-9A2B-3F974CAF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pPr>
      <w:spacing w:afterAutospacing="1"/>
      <w:jc w:val="center"/>
    </w:pPr>
    <w:rPr>
      <w:sz w:val="24"/>
      <w:szCs w:val="24"/>
      <w:lang w:eastAsia="zh-CN"/>
    </w:rPr>
  </w:style>
  <w:style w:type="paragraph" w:customStyle="1" w:styleId="Abstract">
    <w:name w:val="Abstract"/>
    <w:pPr>
      <w:spacing w:after="200"/>
      <w:jc w:val="center"/>
    </w:pPr>
    <w:rPr>
      <w:b/>
      <w:bCs/>
      <w:sz w:val="18"/>
      <w:szCs w:val="18"/>
    </w:rPr>
  </w:style>
  <w:style w:type="paragraph" w:customStyle="1" w:styleId="Affiliation">
    <w:name w:val="Affiliation"/>
    <w:pPr>
      <w:jc w:val="center"/>
    </w:pPr>
  </w:style>
  <w:style w:type="paragraph" w:customStyle="1" w:styleId="Author">
    <w:name w:val="Author"/>
    <w:pPr>
      <w:spacing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after="200"/>
      <w:ind w:left="0" w:firstLine="0"/>
      <w:jc w:val="center"/>
    </w:pPr>
    <w:rPr>
      <w:sz w:val="16"/>
      <w:szCs w:val="16"/>
    </w:rPr>
  </w:style>
  <w:style w:type="paragraph" w:customStyle="1" w:styleId="footnote">
    <w:name w:val="footnote"/>
    <w:qFormat/>
    <w:pPr>
      <w:framePr w:hSpace="9" w:vSpace="9" w:wrap="notBeside" w:vAnchor="text" w:hAnchor="page" w:x="6121" w:y="577"/>
      <w:numPr>
        <w:numId w:val="4"/>
      </w:numPr>
      <w:spacing w:after="40"/>
      <w:ind w:firstLine="0"/>
      <w:jc w:val="center"/>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pPr>
      <w:numPr>
        <w:numId w:val="5"/>
      </w:numPr>
      <w:spacing w:after="50"/>
      <w:ind w:left="0" w:firstLine="0"/>
      <w:jc w:val="center"/>
    </w:pPr>
    <w:rPr>
      <w:rFonts w:eastAsia="MS Mincho"/>
      <w:sz w:val="16"/>
      <w:szCs w:val="16"/>
    </w:rPr>
  </w:style>
  <w:style w:type="paragraph" w:customStyle="1" w:styleId="sponsors">
    <w:name w:val="sponsors"/>
    <w:pPr>
      <w:framePr w:wrap="auto" w:hAnchor="text" w:x="615" w:y="2239"/>
      <w:pBdr>
        <w:top w:val="single" w:sz="4" w:space="2" w:color="auto"/>
      </w:pBdr>
      <w:jc w:val="center"/>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qFormat/>
    <w:pPr>
      <w:jc w:val="center"/>
    </w:pPr>
    <w:rPr>
      <w:sz w:val="16"/>
      <w:szCs w:val="16"/>
    </w:rPr>
  </w:style>
  <w:style w:type="paragraph" w:customStyle="1" w:styleId="tablefootnote">
    <w:name w:val="table footnote"/>
    <w:pPr>
      <w:numPr>
        <w:numId w:val="6"/>
      </w:numPr>
      <w:spacing w:after="30"/>
      <w:ind w:left="0" w:firstLine="0"/>
      <w:jc w:val="center"/>
    </w:pPr>
    <w:rPr>
      <w:sz w:val="12"/>
      <w:szCs w:val="12"/>
    </w:rPr>
  </w:style>
  <w:style w:type="paragraph" w:customStyle="1" w:styleId="tablehead">
    <w:name w:val="table head"/>
    <w:pPr>
      <w:numPr>
        <w:numId w:val="7"/>
      </w:numPr>
      <w:spacing w:after="120"/>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customStyle="1" w:styleId="Style37">
    <w:name w:val="_Style 37"/>
    <w:basedOn w:val="TableNormal1"/>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FA2724"/>
    <w:pPr>
      <w:ind w:left="720"/>
      <w:contextualSpacing/>
    </w:pPr>
  </w:style>
  <w:style w:type="character" w:styleId="Hyperlink">
    <w:name w:val="Hyperlink"/>
    <w:basedOn w:val="DefaultParagraphFont"/>
    <w:uiPriority w:val="99"/>
    <w:unhideWhenUsed/>
    <w:rsid w:val="00F163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21</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Aditya Shirude</cp:lastModifiedBy>
  <cp:revision>88</cp:revision>
  <dcterms:created xsi:type="dcterms:W3CDTF">2019-01-08T18:42:00Z</dcterms:created>
  <dcterms:modified xsi:type="dcterms:W3CDTF">2022-01-18T12:39:00Z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62865F4D3D8641629096BB652201904B</vt:lpwstr>
  </property>
</Properties>
</file>